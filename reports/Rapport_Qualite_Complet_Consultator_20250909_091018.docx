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📊 RAPPORT DE QUALITÉ DE CODE - CONSULTATOR</w:t>
      </w:r>
    </w:p>
    <w:p>
      <w:pPr>
        <w:pStyle w:val="Heading1"/>
        <w:jc w:val="center"/>
      </w:pPr>
      <w:r>
        <w:t>Analyse Complète - Données Réelles</w:t>
      </w:r>
    </w:p>
    <w:p>
      <w:pPr>
        <w:jc w:val="center"/>
      </w:pPr>
      <w:r>
        <w:t>Date d'analyse : 09 September 2025</w:t>
        <w:br/>
      </w:r>
      <w:r>
        <w:t>Outils utilisés : Pytest, Coverage.py, Pylint</w:t>
        <w:br/>
      </w:r>
      <w:r>
        <w:t>Analyste : Assistant IA GitHub Copilot</w:t>
      </w:r>
    </w:p>
    <w:p>
      <w:r>
        <w:br w:type="page"/>
      </w:r>
    </w:p>
    <w:p>
      <w:pPr>
        <w:pStyle w:val="Heading1"/>
      </w:pPr>
      <w:r>
        <w:t>🎯 RÉSUMÉ EXÉCUTIF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MÉTRIQUE</w:t>
            </w:r>
          </w:p>
        </w:tc>
        <w:tc>
          <w:tcPr>
            <w:tcW w:type="dxa" w:w="2160"/>
          </w:tcPr>
          <w:p>
            <w:r>
              <w:t>VALEUR ACTUELLE</w:t>
            </w:r>
          </w:p>
        </w:tc>
        <w:tc>
          <w:tcPr>
            <w:tcW w:type="dxa" w:w="2160"/>
          </w:tcPr>
          <w:p>
            <w:r>
              <w:t>STATUT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Score Pylint</w:t>
            </w:r>
          </w:p>
        </w:tc>
        <w:tc>
          <w:tcPr>
            <w:tcW w:type="dxa" w:w="2160"/>
          </w:tcPr>
          <w:p>
            <w:r>
              <w:t>8.1/10</w:t>
            </w:r>
          </w:p>
        </w:tc>
        <w:tc>
          <w:tcPr>
            <w:tcW w:type="dxa" w:w="2160"/>
          </w:tcPr>
          <w:p>
            <w:r>
              <w:t>⚠️ À améliorer</w:t>
            </w:r>
          </w:p>
        </w:tc>
        <w:tc>
          <w:tcPr>
            <w:tcW w:type="dxa" w:w="2160"/>
          </w:tcPr>
          <w:p>
            <w:r>
              <w:t>Bon score mais perfectible</w:t>
            </w:r>
          </w:p>
        </w:tc>
      </w:tr>
      <w:tr>
        <w:tc>
          <w:tcPr>
            <w:tcW w:type="dxa" w:w="2160"/>
          </w:tcPr>
          <w:p>
            <w:r>
              <w:t>Couverture Tests</w:t>
            </w:r>
          </w:p>
        </w:tc>
        <w:tc>
          <w:tcPr>
            <w:tcW w:type="dxa" w:w="2160"/>
          </w:tcPr>
          <w:p>
            <w:r>
              <w:t>19.0%</w:t>
            </w:r>
          </w:p>
        </w:tc>
        <w:tc>
          <w:tcPr>
            <w:tcW w:type="dxa" w:w="2160"/>
          </w:tcPr>
          <w:p>
            <w:r>
              <w:t>🔴 Critique</w:t>
            </w:r>
          </w:p>
        </w:tc>
        <w:tc>
          <w:tcPr>
            <w:tcW w:type="dxa" w:w="2160"/>
          </w:tcPr>
          <w:p>
            <w:r>
              <w:t>Couverture très faible</w:t>
            </w:r>
          </w:p>
        </w:tc>
      </w:tr>
      <w:tr>
        <w:tc>
          <w:tcPr>
            <w:tcW w:type="dxa" w:w="2160"/>
          </w:tcPr>
          <w:p>
            <w:r>
              <w:t>Tests Totaux</w:t>
            </w:r>
          </w:p>
        </w:tc>
        <w:tc>
          <w:tcPr>
            <w:tcW w:type="dxa" w:w="2160"/>
          </w:tcPr>
          <w:p>
            <w:r>
              <w:t>312</w:t>
            </w:r>
          </w:p>
        </w:tc>
        <w:tc>
          <w:tcPr>
            <w:tcW w:type="dxa" w:w="2160"/>
          </w:tcPr>
          <w:p>
            <w:r>
              <w:t>✅ Bon</w:t>
            </w:r>
          </w:p>
        </w:tc>
        <w:tc>
          <w:tcPr>
            <w:tcW w:type="dxa" w:w="2160"/>
          </w:tcPr>
          <w:p>
            <w:r>
              <w:t>Suite complète</w:t>
            </w:r>
          </w:p>
        </w:tc>
      </w:tr>
      <w:tr>
        <w:tc>
          <w:tcPr>
            <w:tcW w:type="dxa" w:w="2160"/>
          </w:tcPr>
          <w:p>
            <w:r>
              <w:t>Tests Échoués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⚠️ Mineur</w:t>
            </w:r>
          </w:p>
        </w:tc>
        <w:tc>
          <w:tcPr>
            <w:tcW w:type="dxa" w:w="2160"/>
          </w:tcPr>
          <w:p>
            <w:r>
              <w:t>1 test sur 312</w:t>
            </w:r>
          </w:p>
        </w:tc>
      </w:tr>
      <w:tr>
        <w:tc>
          <w:tcPr>
            <w:tcW w:type="dxa" w:w="2160"/>
          </w:tcPr>
          <w:p>
            <w:r>
              <w:t>Lignes analysées</w:t>
            </w:r>
          </w:p>
        </w:tc>
        <w:tc>
          <w:tcPr>
            <w:tcW w:type="dxa" w:w="2160"/>
          </w:tcPr>
          <w:p>
            <w:r>
              <w:t>25,128</w:t>
            </w:r>
          </w:p>
        </w:tc>
        <w:tc>
          <w:tcPr>
            <w:tcW w:type="dxa" w:w="2160"/>
          </w:tcPr>
          <w:p>
            <w:r>
              <w:t>✅ Excellent</w:t>
            </w:r>
          </w:p>
        </w:tc>
        <w:tc>
          <w:tcPr>
            <w:tcW w:type="dxa" w:w="2160"/>
          </w:tcPr>
          <w:p>
            <w:r>
              <w:t>Base importante</w:t>
            </w:r>
          </w:p>
        </w:tc>
      </w:tr>
      <w:tr>
        <w:tc>
          <w:tcPr>
            <w:tcW w:type="dxa" w:w="2160"/>
          </w:tcPr>
          <w:p>
            <w:r>
              <w:t>Erreurs détectées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✅ Faible</w:t>
            </w:r>
          </w:p>
        </w:tc>
        <w:tc>
          <w:tcPr>
            <w:tcW w:type="dxa" w:w="2160"/>
          </w:tcPr>
          <w:p>
            <w:r>
              <w:t>Très peu d'erreurs</w:t>
            </w:r>
          </w:p>
        </w:tc>
      </w:tr>
    </w:tbl>
    <w:p>
      <w:r>
        <w:rPr>
          <w:b/>
        </w:rPr>
        <w:t>ANALYSE GLOBALE :</w:t>
        <w:br/>
        <w:br/>
      </w:r>
      <w:r>
        <w:t>✅ POINTS FORTS :</w:t>
        <w:br/>
      </w:r>
      <w:r>
        <w:t>• Suite de tests complète (312 tests)</w:t>
        <w:br/>
      </w:r>
      <w:r>
        <w:t>• Très peu d'erreurs critiques</w:t>
        <w:br/>
      </w:r>
      <w:r>
        <w:t>• Code bien structuré et documenté</w:t>
        <w:br/>
      </w:r>
      <w:r>
        <w:t>• Base de code importante et mature</w:t>
        <w:br/>
        <w:br/>
      </w:r>
      <w:r>
        <w:t>🔴 POINTS CRITIQUES :</w:t>
        <w:br/>
      </w:r>
      <w:r>
        <w:t>• Couverture de test très faible (19%)</w:t>
        <w:br/>
      </w:r>
      <w:r>
        <w:t>• Nombreux problèmes de style (conventions)</w:t>
        <w:br/>
      </w:r>
      <w:r>
        <w:t>• Gestion d'erreurs perfectible</w:t>
        <w:br/>
      </w:r>
      <w:r>
        <w:t>• Complexité de certaines fonctions</w:t>
        <w:br/>
      </w:r>
    </w:p>
    <w:p>
      <w:r>
        <w:br w:type="page"/>
      </w:r>
    </w:p>
    <w:p>
      <w:pPr>
        <w:pStyle w:val="Heading1"/>
      </w:pPr>
      <w:r>
        <w:t>🧪 ANALYSE DÉTAILLÉE DES TESTS</w:t>
      </w:r>
    </w:p>
    <w:p>
      <w:pPr>
        <w:pStyle w:val="Heading2"/>
      </w:pPr>
      <w:r>
        <w:t>Statistiques des Tests</w:t>
      </w:r>
    </w:p>
    <w:p>
      <w:r>
        <w:rPr>
          <w:b/>
        </w:rPr>
        <w:t>RÉSULTATS DE L'ANALYSE DES TESTS :</w:t>
        <w:br/>
        <w:br/>
      </w:r>
      <w:r>
        <w:t>📊 MÉTRIQUES PRINCIPALES :</w:t>
        <w:br/>
      </w:r>
      <w:r>
        <w:t>• Nombre total de tests exécutés : 312</w:t>
        <w:br/>
      </w:r>
      <w:r>
        <w:t>• Tests réussis : 311 (99.7%)</w:t>
        <w:br/>
      </w:r>
      <w:r>
        <w:t>• Tests échoués : 1 (0.3%)</w:t>
        <w:br/>
      </w:r>
      <w:r>
        <w:t>• Couverture de code : 19.0%</w:t>
        <w:br/>
      </w:r>
      <w:r>
        <w:t>• Fichiers de test : 18</w:t>
        <w:br/>
        <w:br/>
      </w:r>
      <w:r>
        <w:rPr>
          <w:b/>
        </w:rPr>
        <w:t>⚠️ TEST ÉCHOUÉ :</w:t>
        <w:br/>
      </w:r>
      <w:r>
        <w:t>• test_process_consultant_search_question</w:t>
        <w:br/>
      </w:r>
      <w:r>
        <w:t>• Cause : Erreur dans chatbot_service._handle_general_question()</w:t>
        <w:br/>
      </w:r>
      <w:r>
        <w:t>• Impact : Mineur - Fonctionnalité de recherche</w:t>
        <w:br/>
        <w:br/>
      </w:r>
    </w:p>
    <w:p>
      <w:r>
        <w:rPr>
          <w:b/>
        </w:rPr>
        <w:t>ANALYSE DE COUVERTURE :</w:t>
        <w:br/>
        <w:br/>
      </w:r>
      <w:r>
        <w:t>🔴 PROBLÈME CRITIQUE :</w:t>
        <w:br/>
      </w:r>
      <w:r>
        <w:t>• Couverture de seulement 19% du code</w:t>
        <w:br/>
      </w:r>
      <w:r>
        <w:t>• Les services principaux ne sont pas testés</w:t>
        <w:br/>
      </w:r>
      <w:r>
        <w:t>• Interface utilisateur non couverte</w:t>
        <w:br/>
      </w:r>
      <w:r>
        <w:t>• Logique métier non validée</w:t>
        <w:br/>
        <w:br/>
      </w:r>
      <w:r>
        <w:t>🎯 OBJECTIFS DE COUVERTURE :</w:t>
        <w:br/>
      </w:r>
      <w:r>
        <w:t>• Court terme : Atteindre 60%</w:t>
        <w:br/>
      </w:r>
      <w:r>
        <w:t>• Moyen terme : Atteindre 80%</w:t>
        <w:br/>
      </w:r>
      <w:r>
        <w:t>• Long terme : Maintenir &gt;85%</w:t>
        <w:br/>
      </w:r>
    </w:p>
    <w:p>
      <w:r>
        <w:br w:type="page"/>
      </w:r>
    </w:p>
    <w:p>
      <w:pPr>
        <w:pStyle w:val="Heading1"/>
      </w:pPr>
      <w:r>
        <w:t>🔍 ANALYSE DÉTAILLÉE DE LA QUALITÉ</w:t>
      </w:r>
    </w:p>
    <w:p>
      <w:pPr>
        <w:pStyle w:val="Heading2"/>
      </w:pPr>
      <w:r>
        <w:t>Score Pylint</w:t>
      </w:r>
    </w:p>
    <w:p>
      <w:r>
        <w:rPr>
          <w:b/>
        </w:rPr>
        <w:t xml:space="preserve">SCORE GLOBAL : </w:t>
      </w:r>
      <w:r>
        <w:t>8.1/10</w:t>
        <w:br/>
        <w:br/>
      </w:r>
      <w:r>
        <w:t>DÉCOMPOSITION DU SCORE :</w:t>
        <w:br/>
      </w:r>
      <w:r>
        <w:t>• Code : 15,170 lignes (60.4%)</w:t>
        <w:br/>
      </w:r>
      <w:r>
        <w:t>• Documentation : 4,462 lignes (17.8%)</w:t>
        <w:br/>
      </w:r>
      <w:r>
        <w:t>• Commentaires : 1,367 lignes (5.4%)</w:t>
        <w:br/>
      </w:r>
      <w:r>
        <w:t>• Lignes vides : 4,129 lignes (16.4%)</w:t>
        <w:br/>
        <w:br/>
      </w:r>
    </w:p>
    <w:p>
      <w:pPr>
        <w:pStyle w:val="Heading2"/>
      </w:pPr>
      <w:r>
        <w:t>Problèmes Détectés par Catégorie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CATÉGORIE</w:t>
            </w:r>
          </w:p>
        </w:tc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IMPACT</w:t>
            </w:r>
          </w:p>
        </w:tc>
      </w:tr>
      <w:tr>
        <w:tc>
          <w:tcPr>
            <w:tcW w:type="dxa" w:w="2880"/>
          </w:tcPr>
          <w:p>
            <w:r>
              <w:t>Lignes trop longues</w:t>
            </w:r>
          </w:p>
        </w:tc>
        <w:tc>
          <w:tcPr>
            <w:tcW w:type="dxa" w:w="2880"/>
          </w:tcPr>
          <w:p>
            <w:r>
              <w:t>1066</w:t>
            </w:r>
          </w:p>
        </w:tc>
        <w:tc>
          <w:tcPr>
            <w:tcW w:type="dxa" w:w="2880"/>
          </w:tcPr>
          <w:p>
            <w:r>
              <w:t>🔴 Élevé</w:t>
            </w:r>
          </w:p>
        </w:tc>
      </w:tr>
      <w:tr>
        <w:tc>
          <w:tcPr>
            <w:tcW w:type="dxa" w:w="2880"/>
          </w:tcPr>
          <w:p>
            <w:r>
              <w:t>Exceptions trop générales</w:t>
            </w:r>
          </w:p>
        </w:tc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🟡 Moyen</w:t>
            </w:r>
          </w:p>
        </w:tc>
      </w:tr>
      <w:tr>
        <w:tc>
          <w:tcPr>
            <w:tcW w:type="dxa" w:w="2880"/>
          </w:tcPr>
          <w:p>
            <w:r>
              <w:t>Imports hors scope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🟡 Moyen</w:t>
            </w:r>
          </w:p>
        </w:tc>
      </w:tr>
      <w:tr>
        <w:tc>
          <w:tcPr>
            <w:tcW w:type="dxa" w:w="2880"/>
          </w:tcPr>
          <w:p>
            <w:r>
              <w:t>Imports inutilisés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🟢 Faible</w:t>
            </w:r>
          </w:p>
        </w:tc>
      </w:tr>
      <w:tr>
        <w:tc>
          <w:tcPr>
            <w:tcW w:type="dxa" w:w="2880"/>
          </w:tcPr>
          <w:p>
            <w:r>
              <w:t>Noms invalides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🟢 Faible</w:t>
            </w:r>
          </w:p>
        </w:tc>
      </w:tr>
      <w:tr>
        <w:tc>
          <w:tcPr>
            <w:tcW w:type="dxa" w:w="2880"/>
          </w:tcPr>
          <w:p>
            <w:r>
              <w:t>Fonctions trop complexes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🔴 Élevé</w:t>
            </w:r>
          </w:p>
        </w:tc>
      </w:tr>
    </w:tbl>
    <w:p>
      <w:r>
        <w:br w:type="page"/>
      </w:r>
    </w:p>
    <w:p>
      <w:pPr>
        <w:pStyle w:val="Heading1"/>
      </w:pPr>
      <w:r>
        <w:t>💡 RECOMMANDATIONS STRATÉGIQUES</w:t>
      </w:r>
    </w:p>
    <w:p>
      <w:pPr>
        <w:pStyle w:val="Heading2"/>
      </w:pPr>
      <w:r>
        <w:t>Priorité 1 : Améliorer la Couverture de Tests</w:t>
      </w:r>
    </w:p>
    <w:p>
      <w:r>
        <w:rPr>
          <w:b/>
        </w:rPr>
        <w:t>ACTIONS IMMÉDIATES :</w:t>
        <w:br/>
      </w:r>
      <w:r>
        <w:t>• Ajouter des tests unitaires pour les services principaux</w:t>
        <w:br/>
      </w:r>
      <w:r>
        <w:t>• Créer des tests d'intégration pour les workflows</w:t>
        <w:br/>
      </w:r>
      <w:r>
        <w:t>• Implémenter des tests de l'interface utilisateur</w:t>
        <w:br/>
      </w:r>
      <w:r>
        <w:t>• Configurer l'intégration continue avec couverture</w:t>
        <w:br/>
        <w:br/>
      </w:r>
      <w:r>
        <w:t>BÉNÉFICES ATTENDUS :</w:t>
        <w:br/>
      </w:r>
      <w:r>
        <w:t>• Réduction des bugs de production</w:t>
        <w:br/>
      </w:r>
      <w:r>
        <w:t>• Refactoring sécurisé</w:t>
        <w:br/>
      </w:r>
      <w:r>
        <w:t>• Documentation vivante du code</w:t>
        <w:br/>
      </w:r>
      <w:r>
        <w:t>• Confiance accrue dans les déploiements</w:t>
        <w:br/>
      </w:r>
    </w:p>
    <w:p>
      <w:pPr>
        <w:pStyle w:val="Heading2"/>
      </w:pPr>
      <w:r>
        <w:t>Priorité 2 : Améliorer la Qualité du Code</w:t>
      </w:r>
    </w:p>
    <w:p>
      <w:r>
        <w:rPr>
          <w:b/>
        </w:rPr>
        <w:t>ACTIONS RECOMMANDÉES :</w:t>
        <w:br/>
      </w:r>
      <w:r>
        <w:t>• Corriger les lignes trop longues (&gt;79 caractères)</w:t>
        <w:br/>
      </w:r>
      <w:r>
        <w:t>• Améliorer la gestion d'erreurs (exceptions spécifiques)</w:t>
        <w:br/>
      </w:r>
      <w:r>
        <w:t>• Réduire la complexité des fonctions (&gt;15 branches)</w:t>
        <w:br/>
      </w:r>
      <w:r>
        <w:t>• Nettoyer les imports inutilisés</w:t>
        <w:br/>
      </w:r>
      <w:r>
        <w:t>• Standardiser les noms de variables</w:t>
        <w:br/>
        <w:br/>
      </w:r>
      <w:r>
        <w:t>OUTILS À METTRE EN PLACE :</w:t>
        <w:br/>
      </w:r>
      <w:r>
        <w:t>• Pre-commit hooks pour le formatage</w:t>
        <w:br/>
      </w:r>
      <w:r>
        <w:t>• Linting automatique dans l'IDE</w:t>
        <w:br/>
      </w:r>
      <w:r>
        <w:t>• Revue de code systématique</w:t>
        <w:br/>
      </w:r>
      <w:r>
        <w:t>• Métriques de qualité trackées</w:t>
        <w:br/>
      </w:r>
    </w:p>
    <w:p>
      <w:pPr>
        <w:pStyle w:val="Heading2"/>
      </w:pPr>
      <w:r>
        <w:t>Priorité 3 : Optimiser la Maintenabilité</w:t>
      </w:r>
    </w:p>
    <w:p>
      <w:r>
        <w:rPr>
          <w:b/>
        </w:rPr>
        <w:t>ACTIONS LONG TERME :</w:t>
        <w:br/>
      </w:r>
      <w:r>
        <w:t>• Refactorer les fonctions trop complexes</w:t>
        <w:br/>
      </w:r>
      <w:r>
        <w:t>• Améliorer la documentation</w:t>
        <w:br/>
      </w:r>
      <w:r>
        <w:t>• Réduire la duplication de code</w:t>
        <w:br/>
      </w:r>
      <w:r>
        <w:t>• Optimiser les performances</w:t>
        <w:br/>
      </w:r>
      <w:r>
        <w:t>• Mettre à jour les dépendances</w:t>
        <w:br/>
      </w:r>
    </w:p>
    <w:p>
      <w:r>
        <w:br w:type="page"/>
      </w:r>
    </w:p>
    <w:p>
      <w:pPr>
        <w:pStyle w:val="Heading1"/>
      </w:pPr>
      <w:r>
        <w:t>📋 PLAN D'ACTION DÉTAILLÉ</w:t>
      </w:r>
    </w:p>
    <w:p>
      <w:pPr>
        <w:pStyle w:val="Heading2"/>
      </w:pPr>
      <w:r>
        <w:t>Phase 1 : Corrections Critiques (1-2 semaines)</w:t>
      </w:r>
    </w:p>
    <w:p>
      <w:r>
        <w:rPr>
          <w:b/>
        </w:rPr>
        <w:t>OBJECTIFS :</w:t>
        <w:br/>
      </w:r>
      <w:r>
        <w:t>• Corriger le test échoué</w:t>
        <w:br/>
      </w:r>
      <w:r>
        <w:t>• Améliorer la couverture à 40%</w:t>
        <w:br/>
      </w:r>
      <w:r>
        <w:t>• Résoudre les erreurs Pylint critiques</w:t>
        <w:br/>
      </w:r>
      <w:r>
        <w:t>• Nettoyer les imports inutilisés</w:t>
        <w:br/>
        <w:br/>
      </w:r>
      <w:r>
        <w:t>MÉTRIQUES CIBLE :</w:t>
        <w:br/>
      </w:r>
      <w:r>
        <w:t>• Tests : 0 échec</w:t>
        <w:br/>
      </w:r>
      <w:r>
        <w:t>• Couverture : &gt;40%</w:t>
        <w:br/>
      </w:r>
      <w:r>
        <w:t>• Score Pylint : &gt;8.5/10</w:t>
        <w:br/>
      </w:r>
    </w:p>
    <w:p>
      <w:pPr>
        <w:pStyle w:val="Heading2"/>
      </w:pPr>
      <w:r>
        <w:t>Phase 2 : Améliorations Majeures (1-2 mois)</w:t>
      </w:r>
    </w:p>
    <w:p>
      <w:r>
        <w:rPr>
          <w:b/>
        </w:rPr>
        <w:t>OBJECTIFS :</w:t>
        <w:br/>
      </w:r>
      <w:r>
        <w:t>• Atteindre 70% de couverture</w:t>
        <w:br/>
      </w:r>
      <w:r>
        <w:t>• Refactorer les fonctions complexes</w:t>
        <w:br/>
      </w:r>
      <w:r>
        <w:t>• Améliorer la gestion d'erreurs</w:t>
        <w:br/>
      </w:r>
      <w:r>
        <w:t>• Optimiser les performances</w:t>
        <w:br/>
        <w:br/>
      </w:r>
      <w:r>
        <w:t>MÉTRIQUES CIBLE :</w:t>
        <w:br/>
      </w:r>
      <w:r>
        <w:t>• Couverture : &gt;70%</w:t>
        <w:br/>
      </w:r>
      <w:r>
        <w:t>• Score Pylint : &gt;9.0/10</w:t>
        <w:br/>
      </w:r>
      <w:r>
        <w:t>• Temps de réponse : &lt;2s</w:t>
        <w:br/>
      </w:r>
    </w:p>
    <w:p>
      <w:pPr>
        <w:pStyle w:val="Heading2"/>
      </w:pPr>
      <w:r>
        <w:t>Phase 3 : Excellence (3-6 mois)</w:t>
      </w:r>
    </w:p>
    <w:p>
      <w:r>
        <w:rPr>
          <w:b/>
        </w:rPr>
        <w:t>OBJECTIFS :</w:t>
        <w:br/>
      </w:r>
      <w:r>
        <w:t>• Maintenir &gt;85% de couverture</w:t>
        <w:br/>
      </w:r>
      <w:r>
        <w:t>• Automatiser la qualité</w:t>
        <w:br/>
      </w:r>
      <w:r>
        <w:t>• Optimiser continuellement</w:t>
        <w:br/>
      </w:r>
      <w:r>
        <w:t>• Préparer pour la production</w:t>
        <w:br/>
        <w:br/>
      </w:r>
      <w:r>
        <w:t>MÉTRIQUES CIBLE :</w:t>
        <w:br/>
      </w:r>
      <w:r>
        <w:t>• Couverture : &gt;85%</w:t>
        <w:br/>
      </w:r>
      <w:r>
        <w:t>• Score Pylint : &gt;9.5/10</w:t>
        <w:br/>
      </w:r>
      <w:r>
        <w:t>• Déploiement automatisé</w:t>
        <w:br/>
      </w:r>
    </w:p>
    <w:p>
      <w:pPr>
        <w:pStyle w:val="Heading1"/>
      </w:pPr>
      <w:r>
        <w:t>🏆 CONCLUSION</w:t>
      </w:r>
    </w:p>
    <w:p>
      <w:r>
        <w:rPr>
          <w:b/>
        </w:rPr>
        <w:t>ÉVALUATION GLOBALE :</w:t>
        <w:br/>
        <w:br/>
      </w:r>
      <w:r>
        <w:t>Le projet Consultator présente une base solide avec :</w:t>
        <w:br/>
        <w:br/>
      </w:r>
      <w:r>
        <w:t>✅ QUALITÉS RECONNUES :</w:t>
        <w:br/>
      </w:r>
      <w:r>
        <w:t>• Architecture bien pensée</w:t>
        <w:br/>
      </w:r>
      <w:r>
        <w:t>• Fonctionnalités riches et complètes</w:t>
        <w:br/>
      </w:r>
      <w:r>
        <w:t>• Code majoritairement bien structuré</w:t>
        <w:br/>
      </w:r>
      <w:r>
        <w:t>• Documentation présente</w:t>
        <w:br/>
      </w:r>
      <w:r>
        <w:t>• Suite de tests existante</w:t>
        <w:br/>
        <w:br/>
      </w:r>
      <w:r>
        <w:t>🎯 DÉFIS À RELEVER :</w:t>
        <w:br/>
      </w:r>
      <w:r>
        <w:t>• Couverture de tests insuffisante</w:t>
        <w:br/>
      </w:r>
      <w:r>
        <w:t>• Quelques problèmes de qualité</w:t>
        <w:br/>
      </w:r>
      <w:r>
        <w:t>• Complexité à maîtriser</w:t>
        <w:br/>
      </w:r>
      <w:r>
        <w:t>• Automatisation à renforcer</w:t>
        <w:br/>
        <w:br/>
      </w:r>
      <w:r>
        <w:t>📈 PERSPECTIVES :</w:t>
        <w:br/>
      </w:r>
      <w:r>
        <w:t>Avec les améliorations recommandées, le projet atteindra</w:t>
        <w:br/>
      </w:r>
      <w:r>
        <w:t>un niveau de qualité professionnel et sera prêt pour</w:t>
        <w:br/>
      </w:r>
      <w:r>
        <w:t>un déploiement en production sécurisé.</w:t>
        <w:br/>
        <w:br/>
      </w:r>
      <w:r>
        <w:t>⏰ ÉCHÉANCIER SUGGÉRÉ : 3-6 mois pour atteindre l'excellence</w:t>
        <w:br/>
      </w:r>
      <w:r>
        <w:t>💰 INVESTISSEMENT : Principalement en temps de développement</w:t>
        <w:br/>
      </w:r>
      <w:r>
        <w:t>🎉 RÉSULTAT ATTENDU : Code de production de haute qualité</w:t>
        <w:br/>
      </w:r>
    </w:p>
    <w:p>
      <w:r>
        <w:br w:type="page"/>
      </w:r>
    </w:p>
    <w:p>
      <w:pPr>
        <w:pStyle w:val="Heading1"/>
      </w:pPr>
      <w:r>
        <w:t>📎 ANNEXES</w:t>
      </w:r>
    </w:p>
    <w:p>
      <w:pPr>
        <w:pStyle w:val="Heading2"/>
      </w:pPr>
      <w:r>
        <w:t>Données Techniques Détaillées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MÉTRIQUE TECHNIQUE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Langage</w:t>
            </w:r>
          </w:p>
        </w:tc>
        <w:tc>
          <w:tcPr>
            <w:tcW w:type="dxa" w:w="4320"/>
          </w:tcPr>
          <w:p>
            <w:r>
              <w:t>Python 3.13.5</w:t>
            </w:r>
          </w:p>
        </w:tc>
      </w:tr>
      <w:tr>
        <w:tc>
          <w:tcPr>
            <w:tcW w:type="dxa" w:w="4320"/>
          </w:tcPr>
          <w:p>
            <w:r>
              <w:t>Framework principal</w:t>
            </w:r>
          </w:p>
        </w:tc>
        <w:tc>
          <w:tcPr>
            <w:tcW w:type="dxa" w:w="4320"/>
          </w:tcPr>
          <w:p>
            <w:r>
              <w:t>Streamlit</w:t>
            </w:r>
          </w:p>
        </w:tc>
      </w:tr>
      <w:tr>
        <w:tc>
          <w:tcPr>
            <w:tcW w:type="dxa" w:w="4320"/>
          </w:tcPr>
          <w:p>
            <w:r>
              <w:t>Base de données</w:t>
            </w:r>
          </w:p>
        </w:tc>
        <w:tc>
          <w:tcPr>
            <w:tcW w:type="dxa" w:w="4320"/>
          </w:tcPr>
          <w:p>
            <w:r>
              <w:t>SQLite + SQLAlchemy</w:t>
            </w:r>
          </w:p>
        </w:tc>
      </w:tr>
      <w:tr>
        <w:tc>
          <w:tcPr>
            <w:tcW w:type="dxa" w:w="4320"/>
          </w:tcPr>
          <w:p>
            <w:r>
              <w:t>Tests</w:t>
            </w:r>
          </w:p>
        </w:tc>
        <w:tc>
          <w:tcPr>
            <w:tcW w:type="dxa" w:w="4320"/>
          </w:tcPr>
          <w:p>
            <w:r>
              <w:t>Pytest + Coverage.py</w:t>
            </w:r>
          </w:p>
        </w:tc>
      </w:tr>
      <w:tr>
        <w:tc>
          <w:tcPr>
            <w:tcW w:type="dxa" w:w="4320"/>
          </w:tcPr>
          <w:p>
            <w:r>
              <w:t>Qualité</w:t>
            </w:r>
          </w:p>
        </w:tc>
        <w:tc>
          <w:tcPr>
            <w:tcW w:type="dxa" w:w="4320"/>
          </w:tcPr>
          <w:p>
            <w:r>
              <w:t>Pylint</w:t>
            </w:r>
          </w:p>
        </w:tc>
      </w:tr>
      <w:tr>
        <w:tc>
          <w:tcPr>
            <w:tcW w:type="dxa" w:w="4320"/>
          </w:tcPr>
          <w:p>
            <w:r>
              <w:t>CI/CD</w:t>
            </w:r>
          </w:p>
        </w:tc>
        <w:tc>
          <w:tcPr>
            <w:tcW w:type="dxa" w:w="4320"/>
          </w:tcPr>
          <w:p>
            <w:r>
              <w:t>Non configuré</w:t>
            </w:r>
          </w:p>
        </w:tc>
      </w:tr>
      <w:tr>
        <w:tc>
          <w:tcPr>
            <w:tcW w:type="dxa" w:w="4320"/>
          </w:tcPr>
          <w:p>
            <w:r>
              <w:t>Documentation</w:t>
            </w:r>
          </w:p>
        </w:tc>
        <w:tc>
          <w:tcPr>
            <w:tcW w:type="dxa" w:w="4320"/>
          </w:tcPr>
          <w:p>
            <w:r>
              <w:t>Partielle</w:t>
            </w:r>
          </w:p>
        </w:tc>
      </w:tr>
      <w:tr>
        <w:tc>
          <w:tcPr>
            <w:tcW w:type="dxa" w:w="4320"/>
          </w:tcPr>
          <w:p>
            <w:r>
              <w:t>Couverture actuelle</w:t>
            </w:r>
          </w:p>
        </w:tc>
        <w:tc>
          <w:tcPr>
            <w:tcW w:type="dxa" w:w="4320"/>
          </w:tcPr>
          <w:p>
            <w:r>
              <w:t>19.0%</w:t>
            </w:r>
          </w:p>
        </w:tc>
      </w:tr>
      <w:tr>
        <w:tc>
          <w:tcPr>
            <w:tcW w:type="dxa" w:w="4320"/>
          </w:tcPr>
          <w:p>
            <w:r>
              <w:t>Score qualité</w:t>
            </w:r>
          </w:p>
        </w:tc>
        <w:tc>
          <w:tcPr>
            <w:tcW w:type="dxa" w:w="4320"/>
          </w:tcPr>
          <w:p>
            <w:r>
              <w:t>8.1/10</w:t>
            </w:r>
          </w:p>
        </w:tc>
      </w:tr>
      <w:tr>
        <w:tc>
          <w:tcPr>
            <w:tcW w:type="dxa" w:w="4320"/>
          </w:tcPr>
          <w:p>
            <w:r>
              <w:t>Complexité moyenne</w:t>
            </w:r>
          </w:p>
        </w:tc>
        <w:tc>
          <w:tcPr>
            <w:tcW w:type="dxa" w:w="4320"/>
          </w:tcPr>
          <w:p>
            <w:r>
              <w:t>Acceptable</w:t>
            </w:r>
          </w:p>
        </w:tc>
      </w:tr>
      <w:tr>
        <w:tc>
          <w:tcPr>
            <w:tcW w:type="dxa" w:w="4320"/>
          </w:tcPr>
          <w:p>
            <w:r>
              <w:t>Duplication</w:t>
            </w:r>
          </w:p>
        </w:tc>
        <w:tc>
          <w:tcPr>
            <w:tcW w:type="dxa" w:w="4320"/>
          </w:tcPr>
          <w:p>
            <w:r>
              <w:t>0%</w:t>
            </w:r>
          </w:p>
        </w:tc>
      </w:tr>
      <w:tr>
        <w:tc>
          <w:tcPr>
            <w:tcW w:type="dxa" w:w="4320"/>
          </w:tcPr>
          <w:p>
            <w:r>
              <w:t>Maintenabilité</w:t>
            </w:r>
          </w:p>
        </w:tc>
        <w:tc>
          <w:tcPr>
            <w:tcW w:type="dxa" w:w="4320"/>
          </w:tcPr>
          <w:p>
            <w:r>
              <w:t>Bonne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br/>
        <w:br/>
        <w:t>==================================================</w:t>
      </w:r>
      <w:r>
        <w:rPr>
          <w:b/>
        </w:rPr>
        <w:br/>
        <w:t>🎯 RAPPORT GÉNÉRÉ AUTOMATIQUEMENT</w:t>
        <w:br/>
      </w:r>
      <w:r>
        <w:rPr>
          <w:b/>
        </w:rPr>
        <w:t>==================================================</w:t>
      </w:r>
      <w:r>
        <w:br/>
        <w:br/>
        <w:t>Rapport généré le 09/09/2025 à 09:10</w:t>
        <w:br/>
      </w:r>
      <w:r>
        <w:t>Par : Assistant IA GitHub Copilot</w:t>
        <w:br/>
      </w:r>
      <w:r>
        <w:t>Projet : Application Consultator</w:t>
        <w:br/>
      </w:r>
      <w:r>
        <w:t>Données : 312 tests, 8.1/10 qualité</w:t>
        <w:br/>
      </w:r>
      <w:r>
        <w:t>Statut : Analyse complète et recommandations détaillées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