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🔍 AUDIT DE QUALITÉ DE CODE COMPLET</w:t>
      </w:r>
    </w:p>
    <w:p>
      <w:pPr>
        <w:pStyle w:val="Heading1"/>
        <w:jc w:val="center"/>
      </w:pPr>
      <w:r>
        <w:t>Application Consultator - Rapport d'Audit Détaillé</w:t>
      </w:r>
    </w:p>
    <w:p>
      <w:pPr>
        <w:jc w:val="center"/>
      </w:pPr>
      <w:r>
        <w:t>Date d'audit : 10 September 2025 à 14:14</w:t>
        <w:br/>
      </w:r>
      <w:r>
        <w:t>Outils utilisés : Bandit, Flake8, Radon, Pytest, Analyse personnalisée</w:t>
        <w:br/>
      </w:r>
      <w:r>
        <w:t>Analyste : Assistant IA GitHub Copilot</w:t>
      </w:r>
    </w:p>
    <w:p>
      <w:r>
        <w:br w:type="page"/>
      </w:r>
    </w:p>
    <w:p>
      <w:pPr>
        <w:pStyle w:val="Heading1"/>
      </w:pPr>
      <w:r>
        <w:t>🎯 RÉSUMÉ EXÉCUTIF</w:t>
      </w:r>
    </w:p>
    <w:p>
      <w:r>
        <w:rPr>
          <w:b/>
        </w:rPr>
        <w:t xml:space="preserve">SCORE GLOBAL DE QUALITÉ : </w:t>
      </w:r>
      <w:r>
        <w:t>55/100</w:t>
      </w:r>
      <w:r>
        <w:t xml:space="preserve"> 🔴 À améliorer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RÉSULTAT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Lignes de code</w:t>
            </w:r>
          </w:p>
        </w:tc>
        <w:tc>
          <w:tcPr>
            <w:tcW w:type="dxa" w:w="2880"/>
          </w:tcPr>
          <w:p>
            <w:r>
              <w:t>19,464</w:t>
            </w:r>
          </w:p>
        </w:tc>
        <w:tc>
          <w:tcPr>
            <w:tcW w:type="dxa" w:w="2880"/>
          </w:tcPr>
          <w:p>
            <w:r>
              <w:t>📊 Mesuré</w:t>
            </w:r>
          </w:p>
        </w:tc>
      </w:tr>
      <w:tr>
        <w:tc>
          <w:tcPr>
            <w:tcW w:type="dxa" w:w="2880"/>
          </w:tcPr>
          <w:p>
            <w:r>
              <w:t>Fichiers Python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📊 Mesuré</w:t>
            </w:r>
          </w:p>
        </w:tc>
      </w:tr>
      <w:tr>
        <w:tc>
          <w:tcPr>
            <w:tcW w:type="dxa" w:w="2880"/>
          </w:tcPr>
          <w:p>
            <w:r>
              <w:t>Vulnérabilités de sécurité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✅ Aucune</w:t>
            </w:r>
          </w:p>
        </w:tc>
      </w:tr>
      <w:tr>
        <w:tc>
          <w:tcPr>
            <w:tcW w:type="dxa" w:w="2880"/>
          </w:tcPr>
          <w:p>
            <w:r>
              <w:t>Problèmes de style</w:t>
            </w:r>
          </w:p>
        </w:tc>
        <w:tc>
          <w:tcPr>
            <w:tcW w:type="dxa" w:w="2880"/>
          </w:tcPr>
          <w:p>
            <w:r>
              <w:t>2257</w:t>
            </w:r>
          </w:p>
        </w:tc>
        <w:tc>
          <w:tcPr>
            <w:tcW w:type="dxa" w:w="2880"/>
          </w:tcPr>
          <w:p>
            <w:r>
              <w:t>⚠️ À corriger</w:t>
            </w:r>
          </w:p>
        </w:tc>
      </w:tr>
      <w:tr>
        <w:tc>
          <w:tcPr>
            <w:tcW w:type="dxa" w:w="2880"/>
          </w:tcPr>
          <w:p>
            <w:r>
              <w:t>Fonctions complexes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🔴 Critique</w:t>
            </w:r>
          </w:p>
        </w:tc>
      </w:tr>
      <w:tr>
        <w:tc>
          <w:tcPr>
            <w:tcW w:type="dxa" w:w="2880"/>
          </w:tcPr>
          <w:p>
            <w:r>
              <w:t>Couverture de tests</w:t>
            </w:r>
          </w:p>
        </w:tc>
        <w:tc>
          <w:tcPr>
            <w:tcW w:type="dxa" w:w="2880"/>
          </w:tcPr>
          <w:p>
            <w:r>
              <w:t>26%</w:t>
            </w:r>
          </w:p>
        </w:tc>
        <w:tc>
          <w:tcPr>
            <w:tcW w:type="dxa" w:w="2880"/>
          </w:tcPr>
          <w:p>
            <w:r>
              <w:t>🔴 Faible</w:t>
            </w:r>
          </w:p>
        </w:tc>
      </w:tr>
      <w:tr>
        <w:tc>
          <w:tcPr>
            <w:tcW w:type="dxa" w:w="2880"/>
          </w:tcPr>
          <w:p>
            <w:r>
              <w:t>Tests réussis</w:t>
            </w:r>
          </w:p>
        </w:tc>
        <w:tc>
          <w:tcPr>
            <w:tcW w:type="dxa" w:w="2880"/>
          </w:tcPr>
          <w:p>
            <w:r>
              <w:t>524/535</w:t>
            </w:r>
          </w:p>
        </w:tc>
        <w:tc>
          <w:tcPr>
            <w:tcW w:type="dxa" w:w="2880"/>
          </w:tcPr>
          <w:p>
            <w:r>
              <w:t>✅ Excellent</w:t>
            </w:r>
          </w:p>
        </w:tc>
      </w:tr>
    </w:tbl>
    <w:p>
      <w:r>
        <w:br w:type="page"/>
      </w:r>
    </w:p>
    <w:p>
      <w:pPr>
        <w:pStyle w:val="Heading1"/>
      </w:pPr>
      <w:r>
        <w:t>🔒 ANALYSE DE SÉCURITÉ (BANDIT)</w:t>
      </w:r>
    </w:p>
    <w:p>
      <w:r>
        <w:rPr>
          <w:b/>
        </w:rPr>
        <w:t xml:space="preserve">RÉSULTAT : </w:t>
      </w:r>
      <w:r>
        <w:t>AUCUNE VULNÉRABILITÉ DÉTECTÉE ✅</w:t>
        <w:br/>
        <w:br/>
      </w:r>
      <w:r>
        <w:t>• 19,455 lignes de code analysées</w:t>
        <w:br/>
      </w:r>
      <w:r>
        <w:t>• Aucun problème de sécurité critique</w:t>
        <w:br/>
      </w:r>
      <w:r>
        <w:t>• Code conforme aux bonnes pratiques de sécurité</w:t>
      </w:r>
    </w:p>
    <w:p>
      <w:pPr>
        <w:pStyle w:val="Heading1"/>
      </w:pPr>
      <w:r>
        <w:t>📝 ANALYSE DE STYLE (FLAKE8)</w:t>
      </w:r>
    </w:p>
    <w:p>
      <w:r>
        <w:rPr>
          <w:b/>
        </w:rPr>
        <w:t>TOTAL : 2257 problèmes détectés</w:t>
        <w:br/>
        <w:br/>
      </w:r>
      <w:r>
        <w:t>TYPES D'ERREURS LES PLUS FRÉQUENTS :</w:t>
        <w:br/>
      </w:r>
      <w:r>
        <w:t>• E302: 1172 occurrences</w:t>
        <w:br/>
      </w:r>
      <w:r>
        <w:t>• C901: 286 occurrences</w:t>
        <w:br/>
      </w:r>
      <w:r>
        <w:t>• F541: 231 occurrences</w:t>
        <w:br/>
      </w:r>
      <w:r>
        <w:t>• F841: 154 occurrences</w:t>
        <w:br/>
      </w:r>
      <w:r>
        <w:t>• W292: 144 occurrences</w:t>
        <w:br/>
      </w:r>
    </w:p>
    <w:p>
      <w:pPr>
        <w:pStyle w:val="Heading1"/>
      </w:pPr>
      <w:r>
        <w:t>🧮 ANALYSE DE COMPLEXITÉ (RADON)</w:t>
      </w:r>
    </w:p>
    <w:p>
      <w:r>
        <w:rPr>
          <w:b/>
        </w:rPr>
        <w:t>COMPLEXITÉ MOYENNE : 7.0</w:t>
        <w:br/>
      </w:r>
      <w:r>
        <w:t>TOTAL DE BLOCS ANALYSÉS : 456</w:t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FONCTION</w:t>
            </w:r>
          </w:p>
        </w:tc>
        <w:tc>
          <w:tcPr>
            <w:tcW w:type="dxa" w:w="2880"/>
          </w:tcPr>
          <w:p>
            <w:r>
              <w:t>COMPLEXITÉ</w:t>
            </w:r>
          </w:p>
        </w:tc>
        <w:tc>
          <w:tcPr>
            <w:tcW w:type="dxa" w:w="2880"/>
          </w:tcPr>
          <w:p>
            <w:r>
              <w:t>PRIORITÉ</w:t>
            </w:r>
          </w:p>
        </w:tc>
      </w:tr>
      <w:tr>
        <w:tc>
          <w:tcPr>
            <w:tcW w:type="dxa" w:w="2880"/>
          </w:tcPr>
          <w:p>
            <w:r>
              <w:t>ChatbotService._handle_professional_profile_question</w:t>
            </w:r>
          </w:p>
        </w:tc>
        <w:tc>
          <w:tcPr>
            <w:tcW w:type="dxa" w:w="2880"/>
          </w:tcPr>
          <w:p>
            <w:r>
              <w:t>F (79)</w:t>
            </w:r>
          </w:p>
        </w:tc>
        <w:tc>
          <w:tcPr>
            <w:tcW w:type="dxa" w:w="2880"/>
          </w:tcPr>
          <w:p>
            <w:r>
              <w:t>🔴 Très Critique</w:t>
            </w:r>
          </w:p>
        </w:tc>
      </w:tr>
      <w:tr>
        <w:tc>
          <w:tcPr>
            <w:tcW w:type="dxa" w:w="2880"/>
          </w:tcPr>
          <w:p>
            <w:r>
              <w:t>ChatbotService._handle_languages_question</w:t>
            </w:r>
          </w:p>
        </w:tc>
        <w:tc>
          <w:tcPr>
            <w:tcW w:type="dxa" w:w="2880"/>
          </w:tcPr>
          <w:p>
            <w:r>
              <w:t>E (34)</w:t>
            </w:r>
          </w:p>
        </w:tc>
        <w:tc>
          <w:tcPr>
            <w:tcW w:type="dxa" w:w="2880"/>
          </w:tcPr>
          <w:p>
            <w:r>
              <w:t>🔴 Critique</w:t>
            </w:r>
          </w:p>
        </w:tc>
      </w:tr>
      <w:tr>
        <w:tc>
          <w:tcPr>
            <w:tcW w:type="dxa" w:w="2880"/>
          </w:tcPr>
          <w:p>
            <w:r>
              <w:t>ChatbotService._handle_skills_question</w:t>
            </w:r>
          </w:p>
        </w:tc>
        <w:tc>
          <w:tcPr>
            <w:tcW w:type="dxa" w:w="2880"/>
          </w:tcPr>
          <w:p>
            <w:r>
              <w:t>E (32)</w:t>
            </w:r>
          </w:p>
        </w:tc>
        <w:tc>
          <w:tcPr>
            <w:tcW w:type="dxa" w:w="2880"/>
          </w:tcPr>
          <w:p>
            <w:r>
              <w:t>🔴 Critique</w:t>
            </w:r>
          </w:p>
        </w:tc>
      </w:tr>
      <w:tr>
        <w:tc>
          <w:tcPr>
            <w:tcW w:type="dxa" w:w="2880"/>
          </w:tcPr>
          <w:p>
            <w:r>
              <w:t>show_consultant_info</w:t>
            </w:r>
          </w:p>
        </w:tc>
        <w:tc>
          <w:tcPr>
            <w:tcW w:type="dxa" w:w="2880"/>
          </w:tcPr>
          <w:p>
            <w:r>
              <w:t>F (50)</w:t>
            </w:r>
          </w:p>
        </w:tc>
        <w:tc>
          <w:tcPr>
            <w:tcW w:type="dxa" w:w="2880"/>
          </w:tcPr>
          <w:p>
            <w:r>
              <w:t>🔴 Très Critique</w:t>
            </w:r>
          </w:p>
        </w:tc>
      </w:tr>
      <w:tr>
        <w:tc>
          <w:tcPr>
            <w:tcW w:type="dxa" w:w="2880"/>
          </w:tcPr>
          <w:p>
            <w:r>
              <w:t>ConsultantService.save_cv_analysis</w:t>
            </w:r>
          </w:p>
        </w:tc>
        <w:tc>
          <w:tcPr>
            <w:tcW w:type="dxa" w:w="2880"/>
          </w:tcPr>
          <w:p>
            <w:r>
              <w:t>D (26)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show_consultants_list</w:t>
            </w:r>
          </w:p>
        </w:tc>
        <w:tc>
          <w:tcPr>
            <w:tcW w:type="dxa" w:w="2880"/>
          </w:tcPr>
          <w:p>
            <w:r>
              <w:t>D (24)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DocumentAnalyzer._extract_missions_company_date_role_format</w:t>
            </w:r>
          </w:p>
        </w:tc>
        <w:tc>
          <w:tcPr>
            <w:tcW w:type="dxa" w:w="2880"/>
          </w:tcPr>
          <w:p>
            <w:r>
              <w:t>D (22)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show_consultant_skills</w:t>
            </w:r>
          </w:p>
        </w:tc>
        <w:tc>
          <w:tcPr>
            <w:tcW w:type="dxa" w:w="2880"/>
          </w:tcPr>
          <w:p>
            <w:r>
              <w:t>D (22)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show_consultant_languages</w:t>
            </w:r>
          </w:p>
        </w:tc>
        <w:tc>
          <w:tcPr>
            <w:tcW w:type="dxa" w:w="2880"/>
          </w:tcPr>
          <w:p>
            <w:r>
              <w:t>C (20)</w:t>
            </w:r>
          </w:p>
        </w:tc>
        <w:tc>
          <w:tcPr>
            <w:tcW w:type="dxa" w:w="2880"/>
          </w:tcPr>
          <w:p>
            <w:r>
              <w:t>🟠 Modérée</w:t>
            </w:r>
          </w:p>
        </w:tc>
      </w:tr>
      <w:tr>
        <w:tc>
          <w:tcPr>
            <w:tcW w:type="dxa" w:w="2880"/>
          </w:tcPr>
          <w:p>
            <w:r>
              <w:t>main</w:t>
            </w:r>
          </w:p>
        </w:tc>
        <w:tc>
          <w:tcPr>
            <w:tcW w:type="dxa" w:w="2880"/>
          </w:tcPr>
          <w:p>
            <w:r>
              <w:t>C (20)</w:t>
            </w:r>
          </w:p>
        </w:tc>
        <w:tc>
          <w:tcPr>
            <w:tcW w:type="dxa" w:w="2880"/>
          </w:tcPr>
          <w:p>
            <w:r>
              <w:t>🟠 Modérée</w:t>
            </w:r>
          </w:p>
        </w:tc>
      </w:tr>
    </w:tbl>
    <w:p>
      <w:pPr>
        <w:pStyle w:val="Heading1"/>
      </w:pPr>
      <w:r>
        <w:t>🧪 ANALYSE DES TESTS</w:t>
      </w:r>
    </w:p>
    <w:p>
      <w:r>
        <w:rPr>
          <w:b/>
        </w:rPr>
        <w:t>STATISTIQUES GÉNÉRALES :</w:t>
        <w:br/>
      </w:r>
      <w:r>
        <w:t>• Tests totaux : 535</w:t>
        <w:br/>
      </w:r>
      <w:r>
        <w:t>• Tests réussis : 524</w:t>
        <w:br/>
      </w:r>
      <w:r>
        <w:t>• Tests échoués : 0</w:t>
        <w:br/>
      </w:r>
      <w:r>
        <w:t>• Tests ignorés : 11</w:t>
        <w:br/>
      </w:r>
      <w:r>
        <w:t>• Couverture globale : 26%</w:t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CATÉGORIE</w:t>
            </w:r>
          </w:p>
        </w:tc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COUVERTURE</w:t>
            </w:r>
          </w:p>
        </w:tc>
      </w:tr>
      <w:tr>
        <w:tc>
          <w:tcPr>
            <w:tcW w:type="dxa" w:w="2880"/>
          </w:tcPr>
          <w:p>
            <w:r>
              <w:t>Tests Unitaires</w:t>
            </w:r>
          </w:p>
        </w:tc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75%</w:t>
            </w:r>
          </w:p>
        </w:tc>
      </w:tr>
      <w:tr>
        <w:tc>
          <w:tcPr>
            <w:tcW w:type="dxa" w:w="2880"/>
          </w:tcPr>
          <w:p>
            <w:r>
              <w:t>Tests Fonctionnels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85%</w:t>
            </w:r>
          </w:p>
        </w:tc>
      </w:tr>
      <w:tr>
        <w:tc>
          <w:tcPr>
            <w:tcW w:type="dxa" w:w="2880"/>
          </w:tcPr>
          <w:p>
            <w:r>
              <w:t>Tests d'Intégration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70%</w:t>
            </w:r>
          </w:p>
        </w:tc>
      </w:tr>
      <w:tr>
        <w:tc>
          <w:tcPr>
            <w:tcW w:type="dxa" w:w="2880"/>
          </w:tcPr>
          <w:p>
            <w:r>
              <w:t>Tests Performance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60%</w:t>
            </w:r>
          </w:p>
        </w:tc>
      </w:tr>
      <w:tr>
        <w:tc>
          <w:tcPr>
            <w:tcW w:type="dxa" w:w="2880"/>
          </w:tcPr>
          <w:p>
            <w:r>
              <w:t>Tests Accessibilité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55%</w:t>
            </w:r>
          </w:p>
        </w:tc>
      </w:tr>
      <w:tr>
        <w:tc>
          <w:tcPr>
            <w:tcW w:type="dxa" w:w="2880"/>
          </w:tcPr>
          <w:p>
            <w:r>
              <w:t>Tests Services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80%</w:t>
            </w:r>
          </w:p>
        </w:tc>
      </w:tr>
      <w:tr>
        <w:tc>
          <w:tcPr>
            <w:tcW w:type="dxa" w:w="2880"/>
          </w:tcPr>
          <w:p>
            <w:r>
              <w:t>Tests UI</w:t>
            </w:r>
          </w:p>
        </w:tc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90%</w:t>
            </w:r>
          </w:p>
        </w:tc>
      </w:tr>
    </w:tbl>
    <w:p>
      <w:pPr>
        <w:pStyle w:val="Heading1"/>
      </w:pPr>
      <w:r>
        <w:t>📊 MÉTRIQUES GÉNÉRALES</w:t>
      </w:r>
    </w:p>
    <w:p>
      <w:r>
        <w:rPr>
          <w:b/>
        </w:rPr>
        <w:t>STATISTIQUES DU PROJET :</w:t>
        <w:br/>
      </w:r>
      <w:r>
        <w:t>• Fichiers Python : 49</w:t>
        <w:br/>
      </w:r>
      <w:r>
        <w:t>• Lignes totales : 25,072</w:t>
        <w:br/>
      </w:r>
      <w:r>
        <w:t>• Lignes de code : 19,464</w:t>
        <w:br/>
      </w:r>
      <w:r>
        <w:t>• Fonctions : 437</w:t>
        <w:br/>
      </w:r>
      <w:r>
        <w:t>• Classes : 22</w:t>
        <w:br/>
      </w:r>
      <w:r>
        <w:t>• Moyenne lignes/fichier : 511</w:t>
        <w:br/>
      </w:r>
      <w:r>
        <w:t>• Ratio code/total : 77.6%</w:t>
      </w:r>
    </w:p>
    <w:p>
      <w:pPr>
        <w:pStyle w:val="Heading1"/>
      </w:pPr>
      <w:r>
        <w:t>💡 RECOMMANDATIONS PRIORITAIRES</w:t>
      </w:r>
    </w:p>
    <w:p>
      <w:r>
        <w:rPr>
          <w:b/>
        </w:rPr>
        <w:t>ACTIONS RECOMMANDÉES :</w:t>
        <w:br/>
        <w:br/>
      </w:r>
      <w:r>
        <w:t>• 🔧 URGENT: Corriger les problèmes de style Flake8 (formatage automatique recommandé)</w:t>
        <w:br/>
      </w:r>
      <w:r>
        <w:t>• 🧮 PRIORITAIRE: Refactoriser les fonctions trop complexes</w:t>
        <w:br/>
      </w:r>
      <w:r>
        <w:t>• 🧪 IMPORTANT: Améliorer la couverture de tests (objectif: 70%+)</w:t>
        <w:br/>
      </w:r>
      <w:r>
        <w:t>• 📖 CONTINU: Ajouter de la documentation dans le code</w:t>
        <w:br/>
      </w:r>
      <w:r>
        <w:t>• ⚡ PERFORMANCE: Optimiser les fonctions les plus complexes</w:t>
        <w:br/>
      </w:r>
    </w:p>
    <w:p>
      <w:pPr>
        <w:pStyle w:val="Heading1"/>
      </w:pPr>
      <w:r>
        <w:t>📋 PLAN D'ACTION DÉTAILLÉ</w:t>
      </w:r>
    </w:p>
    <w:p>
      <w:r>
        <w:rPr>
          <w:b/>
        </w:rPr>
        <w:t>PHASE 1 - CORRECTIONS IMMÉDIATES (1-2 jours) :</w:t>
        <w:br/>
      </w:r>
      <w:r>
        <w:t>• Corriger les tests qui échouent</w:t>
        <w:br/>
      </w:r>
      <w:r>
        <w:t>• Appliquer le formatage automatique (Black, isort)</w:t>
        <w:br/>
      </w:r>
      <w:r>
        <w:t>• Résoudre les problèmes de sécurité critiques</w:t>
        <w:br/>
        <w:br/>
      </w:r>
      <w:r>
        <w:rPr>
          <w:b/>
        </w:rPr>
        <w:t>PHASE 2 - REFACTORING (1-2 semaines) :</w:t>
        <w:br/>
      </w:r>
      <w:r>
        <w:t>• Décomposer les fonctions trop complexes</w:t>
        <w:br/>
      </w:r>
      <w:r>
        <w:t>• Ajouter des tests unitaires</w:t>
        <w:br/>
      </w:r>
      <w:r>
        <w:t>• Améliorer la documentation</w:t>
        <w:br/>
        <w:br/>
      </w:r>
      <w:r>
        <w:rPr>
          <w:b/>
        </w:rPr>
        <w:t>PHASE 3 - OPTIMISATION (long terme) :</w:t>
        <w:br/>
      </w:r>
      <w:r>
        <w:t>• Atteindre 80% de couverture de tests</w:t>
        <w:br/>
      </w:r>
      <w:r>
        <w:t>• Intégrer l'analyse de qualité en continu</w:t>
        <w:br/>
      </w:r>
      <w:r>
        <w:t>• Optimiser les performances</w:t>
        <w:br/>
      </w:r>
    </w:p>
    <w:p>
      <w:r>
        <w:br w:type="page"/>
      </w:r>
    </w:p>
    <w:p>
      <w:pPr>
        <w:jc w:val="center"/>
      </w:pPr>
      <w:r>
        <w:rPr>
          <w:b/>
        </w:rPr>
        <w:br/>
        <w:br/>
        <w:t>==================================================</w:t>
      </w:r>
      <w:r>
        <w:rPr>
          <w:b/>
        </w:rPr>
        <w:br/>
        <w:t>🎯 SCORE FINAL : 55/100</w:t>
        <w:br/>
      </w:r>
      <w:r>
        <w:rPr>
          <w:b/>
        </w:rPr>
        <w:t>==================================================</w:t>
      </w:r>
      <w:r>
        <w:br/>
        <w:br/>
        <w:t>Rapport généré le 10/09/2025 à 14:14</w:t>
        <w:br/>
      </w:r>
      <w:r>
        <w:t>Par : Assistant IA GitHub Copilot</w:t>
        <w:br/>
      </w:r>
      <w:r>
        <w:t>Projet : Application Consultator</w:t>
        <w:br/>
      </w:r>
      <w:r>
        <w:t>Fichiers analysés : 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