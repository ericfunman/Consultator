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Documentation Consultator</w:t>
      </w:r>
    </w:p>
    <w:p>
      <w:r>
        <w:t>Application de gestion d'une practice data de consultants</w:t>
      </w:r>
    </w:p>
    <w:p>
      <w:r>
        <w:t>Version 1.0.0 - Générée automatiquement depuis Sphinx</w:t>
      </w:r>
    </w:p>
    <w:p>
      <w:r>
        <w:t>Date: Septembre 2025</w:t>
      </w:r>
    </w:p>
    <w:p/>
    <w:p>
      <w:r>
        <w:br w:type="page"/>
      </w:r>
    </w:p>
    <w:p>
      <w:pPr>
        <w:pStyle w:val="CustomTitle"/>
      </w:pPr>
    </w:p>
    <w:p>
      <w:pPr>
        <w:pStyle w:val="CustomTitle"/>
      </w:pPr>
      <w:r>
        <w:t>📋 Consultator - Documentation Complète</w:t>
      </w:r>
    </w:p>
    <w:p>
      <w:pPr>
        <w:pStyle w:val="CodeBlock"/>
      </w:pPr>
      <w:r>
        <w:t>:alt: Logo Consultator</w:t>
        <w:br/>
        <w:t>:align: center</w:t>
        <w:br/>
        <w:t>:width: 200px</w:t>
      </w:r>
    </w:p>
    <w:p>
      <w:r>
        <w:t>|</w:t>
      </w:r>
    </w:p>
    <w:p>
      <w:r>
        <w:t>**Consultator** est une application Streamlit moderne pour la gestion d'une practice data de 60 consultants.</w:t>
      </w:r>
    </w:p>
    <w:p>
      <w:r>
        <w:t>Cette documentation fournit tous les guides nécessaires pour comprendre, installer, utiliser et contribuer au projet.</w:t>
      </w:r>
    </w:p>
    <w:p>
      <w:pPr>
        <w:pStyle w:val="CustomTitle"/>
      </w:pPr>
      <w:r>
        <w:t>📖 **Premiers pas**</w:t>
      </w:r>
    </w:p>
    <w:p>
      <w:pPr>
        <w:pStyle w:val="CodeBlock"/>
      </w:pPr>
      <w:r>
        <w:t>:gutter: 3</w:t>
      </w:r>
    </w:p>
    <w:p>
      <w:pPr>
        <w:pStyle w:val="CodeBlock"/>
      </w:pPr>
      <w:r>
        <w:t>.. grid-item-card:: 🚀 Installation</w:t>
        <w:br/>
        <w:t xml:space="preserve">   :link: installation</w:t>
        <w:br/>
        <w:t xml:space="preserve">   :link-type: doc</w:t>
      </w:r>
    </w:p>
    <w:p>
      <w:pPr>
        <w:pStyle w:val="CodeBlock"/>
      </w:pPr>
      <w:r>
        <w:t xml:space="preserve">   Guide complet d'installation et configuration</w:t>
      </w:r>
    </w:p>
    <w:p>
      <w:pPr>
        <w:pStyle w:val="CodeBlock"/>
      </w:pPr>
      <w:r>
        <w:t>.. grid-item-card:: 🎯 Démarrage rapide</w:t>
        <w:br/>
        <w:t xml:space="preserve">   :link: quickstart</w:t>
        <w:br/>
        <w:t xml:space="preserve">   :link-type: doc</w:t>
      </w:r>
    </w:p>
    <w:p>
      <w:pPr>
        <w:pStyle w:val="CodeBlock"/>
      </w:pPr>
      <w:r>
        <w:t xml:space="preserve">   Lancez-vous en 5 minutes</w:t>
      </w:r>
    </w:p>
    <w:p>
      <w:pPr>
        <w:pStyle w:val="CodeBlock"/>
      </w:pPr>
      <w:r>
        <w:t>.. grid-item-card:: 📚 Tutoriels</w:t>
        <w:br/>
        <w:t xml:space="preserve">   :link: tutorials/index</w:t>
        <w:br/>
        <w:t xml:space="preserve">   :link-type: doc</w:t>
      </w:r>
    </w:p>
    <w:p>
      <w:pPr>
        <w:pStyle w:val="CodeBlock"/>
      </w:pPr>
      <w:r>
        <w:t xml:space="preserve">   Guides pas à pas détaillés</w:t>
      </w:r>
    </w:p>
    <w:p>
      <w:pPr>
        <w:pStyle w:val="CodeBlock"/>
      </w:pPr>
      <w:r>
        <w:t>.. grid-item-card:: 🔧 API Reference</w:t>
        <w:br/>
        <w:t xml:space="preserve">   :link: api/index</w:t>
        <w:br/>
        <w:t xml:space="preserve">   :link-type: doc</w:t>
      </w:r>
    </w:p>
    <w:p>
      <w:pPr>
        <w:pStyle w:val="CodeBlock"/>
      </w:pPr>
      <w:r>
        <w:t xml:space="preserve">   Documentation technique complète</w:t>
      </w:r>
    </w:p>
    <w:p>
      <w:pPr>
        <w:pStyle w:val="CustomTitle"/>
      </w:pPr>
      <w:r>
        <w:t>🔍 **Fonctionnalités principales**</w:t>
      </w:r>
    </w:p>
    <w:p>
      <w:pPr>
        <w:pStyle w:val="CodeBlock"/>
      </w:pPr>
      <w:r>
        <w:t>:gutter: 2</w:t>
      </w:r>
    </w:p>
    <w:p>
      <w:pPr>
        <w:pStyle w:val="CodeBlock"/>
      </w:pPr>
      <w:r>
        <w:t>.. grid-item-card:: 👥 Gestion Consultants</w:t>
        <w:br/>
        <w:t xml:space="preserve">   :link: features/consultants</w:t>
        <w:br/>
        <w:t xml:space="preserve">   :link-type: doc</w:t>
      </w:r>
    </w:p>
    <w:p>
      <w:pPr>
        <w:pStyle w:val="CodeBlock"/>
      </w:pPr>
      <w:r>
        <w:t xml:space="preserve">   CRUD complet, profils, compétences</w:t>
      </w:r>
    </w:p>
    <w:p>
      <w:pPr>
        <w:pStyle w:val="CodeBlock"/>
      </w:pPr>
      <w:r>
        <w:t>.. grid-item-card:: 🤖 Chatbot IA</w:t>
        <w:br/>
        <w:t xml:space="preserve">   :link: features/chatbot</w:t>
        <w:br/>
        <w:t xml:space="preserve">   :link-type: doc</w:t>
      </w:r>
    </w:p>
    <w:p>
      <w:pPr>
        <w:pStyle w:val="CodeBlock"/>
      </w:pPr>
      <w:r>
        <w:t xml:space="preserve">   Assistant intelligent pour les données</w:t>
      </w:r>
    </w:p>
    <w:p>
      <w:pPr>
        <w:pStyle w:val="CodeBlock"/>
      </w:pPr>
      <w:r>
        <w:t>.. grid-item-card:: 📊 Analytics</w:t>
        <w:br/>
        <w:t xml:space="preserve">   :link: features/analytics</w:t>
        <w:br/>
        <w:t xml:space="preserve">   :link-type: doc</w:t>
      </w:r>
    </w:p>
    <w:p>
      <w:pPr>
        <w:pStyle w:val="CodeBlock"/>
      </w:pPr>
      <w:r>
        <w:t xml:space="preserve">   Tableaux de bord et métriques</w:t>
      </w:r>
    </w:p>
    <w:p>
      <w:pPr>
        <w:pStyle w:val="CodeBlock"/>
      </w:pPr>
      <w:r>
        <w:t>.. grid-item-card:: 📄 Documents</w:t>
        <w:br/>
        <w:t xml:space="preserve">   :link: features/documents</w:t>
        <w:br/>
        <w:t xml:space="preserve">   :link-type: doc</w:t>
      </w:r>
    </w:p>
    <w:p>
      <w:pPr>
        <w:pStyle w:val="CodeBlock"/>
      </w:pPr>
      <w:r>
        <w:t xml:space="preserve">   Parsing CV, génération rapports</w:t>
      </w:r>
    </w:p>
    <w:p>
      <w:pPr>
        <w:pStyle w:val="CodeBlock"/>
      </w:pPr>
      <w:r>
        <w:t>.. grid-item-card:: 👔 Business Managers</w:t>
        <w:br/>
        <w:t xml:space="preserve">   :link: features/business_managers</w:t>
        <w:br/>
        <w:t xml:space="preserve">   :link-type: doc</w:t>
      </w:r>
    </w:p>
    <w:p>
      <w:pPr>
        <w:pStyle w:val="CodeBlock"/>
      </w:pPr>
      <w:r>
        <w:t xml:space="preserve">   Gestion des managers métier</w:t>
      </w:r>
    </w:p>
    <w:p>
      <w:pPr>
        <w:pStyle w:val="CodeBlock"/>
      </w:pPr>
      <w:r>
        <w:t>.. grid-item-card:: 🧪 Tests &amp; Qualité</w:t>
        <w:br/>
        <w:t xml:space="preserve">   :link: development/testing</w:t>
        <w:br/>
        <w:t xml:space="preserve">   :link-type: doc</w:t>
      </w:r>
    </w:p>
    <w:p>
      <w:pPr>
        <w:pStyle w:val="CodeBlock"/>
      </w:pPr>
      <w:r>
        <w:t xml:space="preserve">   Tests automatisés et CI/CD</w:t>
      </w:r>
    </w:p>
    <w:p>
      <w:pPr>
        <w:pStyle w:val="CustomTitle"/>
      </w:pPr>
      <w:r>
        <w:t>📋 **Table des matières**</w:t>
      </w:r>
    </w:p>
    <w:p>
      <w:pPr>
        <w:pStyle w:val="CodeBlock"/>
      </w:pPr>
      <w:r>
        <w:t>:maxdepth: 2</w:t>
        <w:br/>
        <w:t>:caption: 🚀 Premiers pas</w:t>
      </w:r>
    </w:p>
    <w:p>
      <w:pPr>
        <w:pStyle w:val="CodeBlock"/>
      </w:pPr>
      <w:r>
        <w:t>installation</w:t>
        <w:br/>
        <w:t>quickstart</w:t>
      </w:r>
    </w:p>
    <w:p>
      <w:pPr>
        <w:pStyle w:val="CodeBlock"/>
      </w:pPr>
      <w:r>
        <w:t>:maxdepth: 2</w:t>
        <w:br/>
        <w:t>:caption: 🎯 Fonctionnalités</w:t>
      </w:r>
    </w:p>
    <w:p>
      <w:pPr>
        <w:pStyle w:val="CodeBlock"/>
      </w:pPr>
      <w:r>
        <w:t>features</w:t>
      </w:r>
    </w:p>
    <w:p>
      <w:pPr>
        <w:pStyle w:val="CodeBlock"/>
      </w:pPr>
      <w:r>
        <w:t>:maxdepth: 2</w:t>
        <w:br/>
        <w:t>:caption: 🔧 Développement</w:t>
      </w:r>
    </w:p>
    <w:p>
      <w:pPr>
        <w:pStyle w:val="CodeBlock"/>
      </w:pPr>
      <w:r>
        <w:t>development</w:t>
      </w:r>
    </w:p>
    <w:p>
      <w:pPr>
        <w:pStyle w:val="CodeBlock"/>
      </w:pPr>
      <w:r>
        <w:t>:maxdepth: 2</w:t>
        <w:br/>
        <w:t>:caption: 📚 API &amp; Référence</w:t>
      </w:r>
    </w:p>
    <w:p>
      <w:pPr>
        <w:pStyle w:val="CodeBlock"/>
      </w:pPr>
      <w:r>
        <w:t>api</w:t>
      </w:r>
    </w:p>
    <w:p>
      <w:pPr>
        <w:pStyle w:val="CodeBlock"/>
      </w:pPr>
      <w:r>
        <w:t>:maxdepth: 2</w:t>
        <w:br/>
        <w:t>:caption: 📖 Guides &amp; Tutoriels</w:t>
      </w:r>
    </w:p>
    <w:p>
      <w:pPr>
        <w:pStyle w:val="CodeBlock"/>
      </w:pPr>
      <w:r>
        <w:t>tutorials</w:t>
      </w:r>
    </w:p>
    <w:p>
      <w:pPr>
        <w:pStyle w:val="CustomTitle"/>
      </w:pPr>
      <w:r>
        <w:t>📊 **Statistiques du projet**</w:t>
      </w:r>
    </w:p>
    <w:p>
      <w:pPr>
        <w:pStyle w:val="CodeBlock"/>
      </w:pPr>
      <w:r>
        <w:t>:header-rows: 1</w:t>
        <w:br/>
        <w:t>:widths: 30 20 20 30</w:t>
      </w:r>
    </w:p>
    <w:p>
      <w:pPr>
        <w:pStyle w:val="CodeBlock"/>
      </w:pPr>
      <w:r>
        <w:t>* - Métrique</w:t>
        <w:br/>
        <w:t xml:space="preserve">  - Valeur</w:t>
        <w:br/>
        <w:t xml:space="preserve">  - Statut</w:t>
        <w:br/>
        <w:t xml:space="preserve">  - Description</w:t>
        <w:br/>
        <w:t>* - Lignes de code</w:t>
        <w:br/>
        <w:t xml:space="preserve">  - ~15,000</w:t>
        <w:br/>
        <w:t xml:space="preserve">  - ✅ Stable</w:t>
        <w:br/>
        <w:t xml:space="preserve">  - Code Python + configuration</w:t>
        <w:br/>
        <w:t>* - Fichiers Python</w:t>
        <w:br/>
        <w:t xml:space="preserve">  - 49</w:t>
        <w:br/>
        <w:t xml:space="preserve">  - ✅ Organisé</w:t>
        <w:br/>
        <w:t xml:space="preserve">  - Architecture modulaire</w:t>
        <w:br/>
        <w:t>* - Tests unitaires</w:t>
        <w:br/>
        <w:t xml:space="preserve">  - 407</w:t>
        <w:br/>
        <w:t xml:space="preserve">  - ✅ 97.8% réussite</w:t>
        <w:br/>
        <w:t xml:space="preserve">  - Couverture 26%</w:t>
        <w:br/>
        <w:t>* - Dépendances</w:t>
        <w:br/>
        <w:t xml:space="preserve">  - 25+</w:t>
        <w:br/>
        <w:t xml:space="preserve">  - ✅ Gérées</w:t>
        <w:br/>
        <w:t xml:space="preserve">  - requirements.txt complet</w:t>
      </w:r>
    </w:p>
    <w:p>
      <w:pPr>
        <w:pStyle w:val="CustomTitle"/>
      </w:pPr>
      <w:r>
        <w:t>🔗 **Liens utiles**</w:t>
      </w:r>
    </w:p>
    <w:p>
      <w:pPr>
        <w:pStyle w:val="CodeBlock"/>
      </w:pPr>
      <w:r>
        <w:t>:header-rows: 1</w:t>
      </w:r>
    </w:p>
    <w:p>
      <w:pPr>
        <w:pStyle w:val="CodeBlock"/>
      </w:pPr>
      <w:r>
        <w:t>* - Ressource</w:t>
        <w:br/>
        <w:t xml:space="preserve">  - URL</w:t>
        <w:br/>
        <w:t xml:space="preserve">  - Description</w:t>
        <w:br/>
        <w:t>* - Repository GitHub</w:t>
        <w:br/>
        <w:t xml:space="preserve">  - https://github.com/ericfunman/Consultator</w:t>
        <w:br/>
        <w:t xml:space="preserve">  - Code source et issues</w:t>
        <w:br/>
        <w:t>* - SonarCloud</w:t>
        <w:br/>
        <w:t xml:space="preserve">  - https://sonarcloud.io/dashboard?id=ericfunman_Consultator</w:t>
        <w:br/>
        <w:t xml:space="preserve">  - Qualité et sécurité du code</w:t>
        <w:br/>
        <w:t>* - Documentation</w:t>
        <w:br/>
        <w:t xml:space="preserve">  - https://ericfunman.github.io/Consultator/</w:t>
        <w:br/>
        <w:t xml:space="preserve">  - Version déployée (GitHub Pages)</w:t>
      </w:r>
    </w:p>
    <w:p>
      <w:pPr>
        <w:pStyle w:val="CustomTitle"/>
      </w:pPr>
      <w:r>
        <w:t>📞 **Support &amp; Contact**</w:t>
      </w:r>
    </w:p>
    <w:p>
      <w:pPr>
        <w:pStyle w:val="Heading1Custom"/>
      </w:pPr>
    </w:p>
    <w:p>
      <w:pPr>
        <w:pStyle w:val="Heading1Custom"/>
      </w:pPr>
      <w:r>
        <w:t>- **Discussions**: `https://github.com/ericfunman/Consultator/discussions`</w:t>
      </w:r>
    </w:p>
    <w:p>
      <w:r>
        <w:t>|</w:t>
      </w:r>
    </w:p>
    <w:p>
      <w:pPr>
        <w:pStyle w:val="CodeBlock"/>
      </w:pPr>
      <w:r>
        <w:t>Cette documentation est générée automatiquement à partir du code source et des docstrings.</w:t>
        <w:br/>
        <w:t>Elle est mise à jour automatiquement lors de chaque push sur la branche principale.</w:t>
      </w:r>
    </w:p>
    <w:p>
      <w:pPr>
        <w:pStyle w:val="CodeBlock"/>
      </w:pPr>
      <w:r>
        <w:t>Utilisez la fonction de recherche (🔍) en haut à droite pour trouver rapidement ce dont vous avez besoin.</w:t>
      </w:r>
    </w:p>
    <w:p>
      <w:pPr>
        <w:pStyle w:val="Heading1Custom"/>
      </w:pPr>
    </w:p>
    <w:p>
      <w:r>
        <w:t>**Dernière mise à jour:** |today| | **Version:** 1.0.0</w:t>
      </w:r>
    </w:p>
    <w:p>
      <w:r>
        <w:br w:type="page"/>
      </w:r>
    </w:p>
    <w:p>
      <w:pPr>
        <w:pStyle w:val="CustomTitle"/>
      </w:pPr>
      <w:r>
        <w:t>Installation et Configuration</w:t>
      </w:r>
    </w:p>
    <w:p>
      <w:r>
        <w:t>Cette section explique comment installer et configurer Consultator sur votre système.</w:t>
      </w:r>
    </w:p>
    <w:p>
      <w:pPr>
        <w:pStyle w:val="Heading1Custom"/>
      </w:pPr>
      <w:r>
        <w:t>Prérequis système</w:t>
      </w:r>
    </w:p>
    <w:p>
      <w:r>
        <w:t>**Python**</w:t>
      </w:r>
    </w:p>
    <w:p>
      <w:pPr>
        <w:pStyle w:val="CodeBlock"/>
      </w:pPr>
      <w:r>
        <w:t xml:space="preserve"> - Version 3.8 ou supérieure</w:t>
        <w:br/>
        <w:t xml:space="preserve"> - Recommandé : Python 3.11 ou 3.12</w:t>
      </w:r>
    </w:p>
    <w:p>
      <w:r>
        <w:t>**Système d'exploitation**</w:t>
      </w:r>
    </w:p>
    <w:p>
      <w:pPr>
        <w:pStyle w:val="CodeBlock"/>
      </w:pPr>
      <w:r>
        <w:t xml:space="preserve"> - Windows 10/11</w:t>
        <w:br/>
        <w:t xml:space="preserve"> - macOS 12+</w:t>
        <w:br/>
        <w:t xml:space="preserve"> - Linux (Ubuntu 20.04+, CentOS 8+)</w:t>
      </w:r>
    </w:p>
    <w:p>
      <w:r>
        <w:t>**Mémoire RAM**</w:t>
      </w:r>
    </w:p>
    <w:p>
      <w:pPr>
        <w:pStyle w:val="CodeBlock"/>
      </w:pPr>
      <w:r>
        <w:t xml:space="preserve"> - Minimum : 4 GB</w:t>
        <w:br/>
        <w:t xml:space="preserve"> - Recommandé : 8 GB ou plus</w:t>
      </w:r>
    </w:p>
    <w:p>
      <w:pPr>
        <w:pStyle w:val="Heading1Custom"/>
      </w:pPr>
      <w:r>
        <w:t>Installation rapide</w:t>
      </w:r>
    </w:p>
    <w:p>
      <w:pPr>
        <w:pStyle w:val="CustomList"/>
      </w:pPr>
      <w:r>
        <w:t xml:space="preserve"> **Cloner le repository**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git clone https://github.com/votre-organisation/consultator.git</w:t>
        <w:br/>
        <w:t xml:space="preserve">   cd consultator</w:t>
      </w:r>
    </w:p>
    <w:p>
      <w:pPr>
        <w:pStyle w:val="CustomList"/>
      </w:pPr>
      <w:r>
        <w:t xml:space="preserve"> **Créer un environnement virtuel**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python -m venv venv</w:t>
        <w:br/>
        <w:t xml:space="preserve">   # Windows</w:t>
        <w:br/>
        <w:t xml:space="preserve">   venv\Scripts\activate</w:t>
        <w:br/>
        <w:t xml:space="preserve">   # Linux/macOS</w:t>
        <w:br/>
        <w:t xml:space="preserve">   source venv/bin/activate</w:t>
      </w:r>
    </w:p>
    <w:p>
      <w:pPr>
        <w:pStyle w:val="CustomList"/>
      </w:pPr>
      <w:r>
        <w:t xml:space="preserve"> **Installer les dépendances**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pip install -r requirements.txt</w:t>
      </w:r>
    </w:p>
    <w:p>
      <w:r>
        <w:t>4. **Initialiser la base de données**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python -c "from app.database.database import init_database; init_database()"</w:t>
      </w:r>
    </w:p>
    <w:p>
      <w:r>
        <w:t>5. **Lancer l'application**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streamlit run run.py</w:t>
      </w:r>
    </w:p>
    <w:p>
      <w:pPr>
        <w:pStyle w:val="Heading1Custom"/>
      </w:pPr>
      <w:r>
        <w:t>Installation détaillée</w:t>
      </w:r>
    </w:p>
    <w:p>
      <w:pPr>
        <w:pStyle w:val="Heading2Custom"/>
      </w:pPr>
      <w:r>
        <w:t>Configuration de l'environnement de développement</w:t>
      </w:r>
    </w:p>
    <w:p>
      <w:r>
        <w:t>Pour les développeurs souhaitant contribuer au projet :</w:t>
      </w:r>
    </w:p>
    <w:p>
      <w:pPr>
        <w:pStyle w:val="CodeBlock"/>
      </w:pPr>
      <w:r>
        <w:t># Installation des dépendances de développement</w:t>
        <w:br/>
        <w:t>pip install -r requirements-dev.txt</w:t>
      </w:r>
    </w:p>
    <w:p>
      <w:pPr>
        <w:pStyle w:val="CodeBlock"/>
      </w:pPr>
      <w:r>
        <w:t># Installation des outils de qualité</w:t>
        <w:br/>
        <w:t>pip install -r requirements-test.txt</w:t>
      </w:r>
    </w:p>
    <w:p>
      <w:pPr>
        <w:pStyle w:val="CodeBlock"/>
      </w:pPr>
      <w:r>
        <w:t># Configuration de pre-commit</w:t>
        <w:br/>
        <w:t>pre-commit install</w:t>
      </w:r>
    </w:p>
    <w:p>
      <w:pPr>
        <w:pStyle w:val="Heading2Custom"/>
      </w:pPr>
      <w:r>
        <w:t>Configuration de la base de données</w:t>
      </w:r>
    </w:p>
    <w:p>
      <w:r>
        <w:t>La base de données SQLite est créée automatiquement. Pour une configuration personnalisée :</w:t>
      </w:r>
    </w:p>
    <w:p>
      <w:pPr>
        <w:pStyle w:val="CodeBlock"/>
      </w:pPr>
      <w:r>
        <w:t># Dans config/settings.py</w:t>
        <w:br/>
        <w:t>DATABASE_URL = "sqlite:///data/consultator.db"</w:t>
      </w:r>
    </w:p>
    <w:p>
      <w:pPr>
        <w:pStyle w:val="Heading2Custom"/>
      </w:pPr>
      <w:r>
        <w:t>Configuration des variables d'environnement</w:t>
      </w:r>
    </w:p>
    <w:p>
      <w:r>
        <w:t>Créer un fichier ``.env`` à la racine du projet :</w:t>
      </w:r>
    </w:p>
    <w:p>
      <w:pPr>
        <w:pStyle w:val="CodeBlock"/>
      </w:pPr>
      <w:r>
        <w:t># Configuration de l'application</w:t>
        <w:br/>
        <w:t>APP_ENV=development</w:t>
        <w:br/>
        <w:t>DEBUG=True</w:t>
      </w:r>
    </w:p>
    <w:p>
      <w:pPr>
        <w:pStyle w:val="CodeBlock"/>
      </w:pPr>
      <w:r>
        <w:t># Configuration de la base de données</w:t>
        <w:br/>
        <w:t>DATABASE_URL=sqlite:///data/consultator.db</w:t>
      </w:r>
    </w:p>
    <w:p>
      <w:pPr>
        <w:pStyle w:val="CodeBlock"/>
      </w:pPr>
      <w:r>
        <w:t># Configuration du logging</w:t>
        <w:br/>
        <w:t>LOG_LEVEL=INFO</w:t>
        <w:br/>
        <w:t>LOG_FILE=logs/consultator.log</w:t>
      </w:r>
    </w:p>
    <w:p>
      <w:pPr>
        <w:pStyle w:val="Heading1Custom"/>
      </w:pPr>
      <w:r>
        <w:t>Dépannage</w:t>
      </w:r>
    </w:p>
    <w:p>
      <w:r>
        <w:t>Problèmes courants et solutions :</w:t>
      </w:r>
    </w:p>
    <w:p>
      <w:r>
        <w:t>**Erreur d'importation de modules**</w:t>
      </w:r>
    </w:p>
    <w:p>
      <w:pPr>
        <w:pStyle w:val="CodeBlock"/>
      </w:pPr>
      <w:r>
        <w:t xml:space="preserve"> Vérifier que l'environnement virtuel est activé et que toutes les dépendances sont installées.</w:t>
      </w:r>
    </w:p>
    <w:p>
      <w:r>
        <w:t>**Erreur de base de données**</w:t>
      </w:r>
    </w:p>
    <w:p>
      <w:pPr>
        <w:pStyle w:val="CodeBlock"/>
      </w:pPr>
      <w:r>
        <w:t xml:space="preserve"> Supprimer le fichier de base de données et relancer l'initialisation :</w:t>
      </w:r>
    </w:p>
    <w:p>
      <w:pPr>
        <w:pStyle w:val="CodeBlock"/>
      </w:pPr>
      <w:r>
        <w:t xml:space="preserve"> .. code-block:: bash</w:t>
      </w:r>
    </w:p>
    <w:p>
      <w:pPr>
        <w:pStyle w:val="CodeBlock"/>
      </w:pPr>
      <w:r>
        <w:t xml:space="preserve">    rm data/consultator.db</w:t>
        <w:br/>
        <w:t xml:space="preserve">    python -c "from app.database.database import init_database; init_database()"</w:t>
      </w:r>
    </w:p>
    <w:p>
      <w:r>
        <w:t>**Problèmes de performance**</w:t>
      </w:r>
    </w:p>
    <w:p>
      <w:pPr>
        <w:pStyle w:val="CodeBlock"/>
      </w:pPr>
      <w:r>
        <w:t xml:space="preserve"> - Vérifier la version de Python (3.11+ recommandé)</w:t>
        <w:br/>
        <w:t xml:space="preserve"> - Augmenter la mémoire RAM si nécessaire</w:t>
        <w:br/>
        <w:t xml:space="preserve"> - Utiliser un SSD pour le stockage</w:t>
      </w:r>
    </w:p>
    <w:p>
      <w:pPr>
        <w:pStyle w:val="Heading1Custom"/>
      </w:pPr>
      <w:r>
        <w:t>Mise à jour</w:t>
      </w:r>
    </w:p>
    <w:p>
      <w:r>
        <w:t>Pour mettre à jour Consultator :</w:t>
      </w:r>
    </w:p>
    <w:p>
      <w:pPr>
        <w:pStyle w:val="CodeBlock"/>
      </w:pPr>
      <w:r>
        <w:t># Récupérer les dernières modifications</w:t>
        <w:br/>
        <w:t>git pull origin main</w:t>
      </w:r>
    </w:p>
    <w:p>
      <w:pPr>
        <w:pStyle w:val="CodeBlock"/>
      </w:pPr>
      <w:r>
        <w:t># Mettre à jour les dépendances</w:t>
        <w:br/>
        <w:t>pip install -r requirements.txt --upgrade</w:t>
      </w:r>
    </w:p>
    <w:p>
      <w:pPr>
        <w:pStyle w:val="CodeBlock"/>
      </w:pPr>
      <w:r>
        <w:t># Migrer la base de données si nécessaire</w:t>
        <w:br/>
        <w:t>python scripts/migrate_database.py</w:t>
      </w:r>
    </w:p>
    <w:p>
      <w:pPr>
        <w:pStyle w:val="Heading1Custom"/>
      </w:pPr>
      <w:r>
        <w:t>Support</w:t>
      </w:r>
    </w:p>
    <w:p>
      <w:r>
        <w:t>En cas de problème d'installation :</w:t>
      </w:r>
    </w:p>
    <w:p>
      <w:pPr>
        <w:pStyle w:val="Heading1Custom"/>
      </w:pPr>
    </w:p>
    <w:p>
      <w:pPr>
        <w:pStyle w:val="Heading1Custom"/>
      </w:pPr>
      <w:r>
        <w:t>- Ouvrir une `issue sur GitHub &lt;https://github.com/votre-organisation/consultator/issues&gt;`_</w:t>
      </w:r>
    </w:p>
    <w:p>
      <w:r>
        <w:br w:type="page"/>
      </w:r>
    </w:p>
    <w:p>
      <w:pPr>
        <w:pStyle w:val="CustomTitle"/>
      </w:pPr>
      <w:r>
        <w:t>Guide de démarrage rapide</w:t>
      </w:r>
    </w:p>
    <w:p>
      <w:r>
        <w:t>Bienvenue dans Consultator ! Ce guide vous permettra de prendre en main l'application en quelques minutes.</w:t>
      </w:r>
    </w:p>
    <w:p>
      <w:pPr>
        <w:pStyle w:val="Heading1Custom"/>
      </w:pPr>
      <w:r>
        <w:t>Premiers pas</w:t>
      </w:r>
    </w:p>
    <w:p>
      <w:pPr>
        <w:pStyle w:val="CustomList"/>
      </w:pPr>
      <w:r>
        <w:t xml:space="preserve"> **Démarrer l'application**</w:t>
      </w:r>
    </w:p>
    <w:p>
      <w:pPr>
        <w:pStyle w:val="CodeBlock"/>
      </w:pPr>
      <w:r>
        <w:t>Après l'installation, lancez Consultator :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streamlit run run.py</w:t>
      </w:r>
    </w:p>
    <w:p>
      <w:pPr>
        <w:pStyle w:val="CodeBlock"/>
      </w:pPr>
      <w:r>
        <w:t>L'application s'ouvrira dans votre navigateur à l'adresse ``http://localhost:8501``.</w:t>
      </w:r>
    </w:p>
    <w:p>
      <w:pPr>
        <w:pStyle w:val="CustomList"/>
      </w:pPr>
      <w:r>
        <w:t xml:space="preserve"> **Interface principale**</w:t>
      </w:r>
    </w:p>
    <w:p>
      <w:pPr>
        <w:pStyle w:val="CodeBlock"/>
      </w:pPr>
      <w:r>
        <w:t>L'application se compose de plusieurs sections accessibles via le menu latéral :</w:t>
      </w:r>
    </w:p>
    <w:p>
      <w:pPr>
        <w:pStyle w:val="CodeBlock"/>
      </w:pPr>
      <w:r>
        <w:t>- **🏠 Accueil** : Vue d'ensemble et métriques</w:t>
        <w:br/>
        <w:t>- **👥 Consultants** : Gestion des profils</w:t>
        <w:br/>
        <w:t>- **📊 Analyses** : Tableaux de bord et rapports</w:t>
        <w:br/>
        <w:t>- **⚙️ Configuration** : Paramètres système</w:t>
      </w:r>
    </w:p>
    <w:p>
      <w:pPr>
        <w:pStyle w:val="Heading1Custom"/>
      </w:pPr>
      <w:r>
        <w:t>Créer votre premier consultant</w:t>
      </w:r>
    </w:p>
    <w:p>
      <w:pPr>
        <w:pStyle w:val="CustomList"/>
      </w:pPr>
      <w:r>
        <w:t xml:space="preserve"> **Accéder à la gestion des consultants**</w:t>
      </w:r>
    </w:p>
    <w:p>
      <w:pPr>
        <w:pStyle w:val="CodeBlock"/>
      </w:pPr>
      <w:r>
        <w:t>Cliquez sur "👥 Consultants" dans le menu latéral.</w:t>
      </w:r>
    </w:p>
    <w:p>
      <w:pPr>
        <w:pStyle w:val="CustomList"/>
      </w:pPr>
      <w:r>
        <w:t xml:space="preserve"> **Ajouter un consultant**</w:t>
      </w:r>
    </w:p>
    <w:p>
      <w:pPr>
        <w:pStyle w:val="CodeBlock"/>
      </w:pPr>
      <w:r>
        <w:t>Cliquez sur le bouton "➕ Ajouter un consultant".</w:t>
      </w:r>
    </w:p>
    <w:p>
      <w:pPr>
        <w:pStyle w:val="CustomList"/>
      </w:pPr>
      <w:r>
        <w:t xml:space="preserve"> **Remplir le formulaire**</w:t>
      </w:r>
    </w:p>
    <w:p>
      <w:pPr>
        <w:pStyle w:val="CodeBlock"/>
      </w:pPr>
      <w:r>
        <w:t>.. code-block:: none</w:t>
      </w:r>
    </w:p>
    <w:p>
      <w:pPr>
        <w:pStyle w:val="CodeBlock"/>
      </w:pPr>
      <w:r>
        <w:t xml:space="preserve">   Informations personnelles :</w:t>
        <w:br/>
        <w:t xml:space="preserve">   - Nom : DUPONT</w:t>
        <w:br/>
        <w:t xml:space="preserve">   - Prénom : Jean</w:t>
        <w:br/>
        <w:t xml:space="preserve">   - Email : jean.dupont@consultant.com</w:t>
        <w:br/>
        <w:t xml:space="preserve">   - Téléphone : +33 1 23 45 67 89</w:t>
      </w:r>
    </w:p>
    <w:p>
      <w:pPr>
        <w:pStyle w:val="CodeBlock"/>
      </w:pPr>
      <w:r>
        <w:t xml:space="preserve">   Compétences techniques :</w:t>
        <w:br/>
        <w:t xml:space="preserve">   - Python : 5 ans d'expérience</w:t>
        <w:br/>
        <w:t xml:space="preserve">   - SQL : 3 ans d'expérience</w:t>
        <w:br/>
        <w:t xml:space="preserve">   - Machine Learning : 2 ans d'expérience</w:t>
      </w:r>
    </w:p>
    <w:p>
      <w:r>
        <w:t>4. **Sauvegarder**</w:t>
      </w:r>
    </w:p>
    <w:p>
      <w:pPr>
        <w:pStyle w:val="CodeBlock"/>
      </w:pPr>
      <w:r>
        <w:t>Cliquez sur "💾 Sauvegarder" pour enregistrer le profil.</w:t>
      </w:r>
    </w:p>
    <w:p>
      <w:pPr>
        <w:pStyle w:val="Heading1Custom"/>
      </w:pPr>
      <w:r>
        <w:t>Importer des données</w:t>
      </w:r>
    </w:p>
    <w:p>
      <w:r>
        <w:t>**Import depuis Excel**</w:t>
      </w:r>
    </w:p>
    <w:p>
      <w:pPr>
        <w:pStyle w:val="CustomList"/>
      </w:pPr>
      <w:r>
        <w:t xml:space="preserve"> Préparer votre fichier Excel avec les colonnes suivantes :</w:t>
      </w:r>
    </w:p>
    <w:p>
      <w:pPr>
        <w:pStyle w:val="CodeBlock"/>
      </w:pPr>
      <w:r>
        <w:t>.. list-table:: Format d'import Excel</w:t>
        <w:br/>
        <w:t xml:space="preserve">   :header-rows: 1</w:t>
      </w:r>
    </w:p>
    <w:p>
      <w:pPr>
        <w:pStyle w:val="CodeBlock"/>
      </w:pPr>
      <w:r>
        <w:t xml:space="preserve">   * - nom</w:t>
        <w:br/>
        <w:t xml:space="preserve">     - prenom</w:t>
        <w:br/>
        <w:t xml:space="preserve">     - email</w:t>
        <w:br/>
        <w:t xml:space="preserve">     - telephone</w:t>
        <w:br/>
        <w:t xml:space="preserve">     - competence_1</w:t>
        <w:br/>
        <w:t xml:space="preserve">     - annees_exp_1</w:t>
        <w:br/>
        <w:t xml:space="preserve">   * - DUPONT</w:t>
        <w:br/>
        <w:t xml:space="preserve">     - Jean</w:t>
        <w:br/>
        <w:t xml:space="preserve">     - jean.dupont@email.com</w:t>
        <w:br/>
        <w:t xml:space="preserve">     - +33123456789</w:t>
        <w:br/>
        <w:t xml:space="preserve">     - Python</w:t>
        <w:br/>
        <w:t xml:space="preserve">     - 5</w:t>
      </w:r>
    </w:p>
    <w:p>
      <w:pPr>
        <w:pStyle w:val="CustomList"/>
      </w:pPr>
      <w:r>
        <w:t xml:space="preserve"> Aller dans "👥 Consultants" → "📥 Importer"</w:t>
      </w:r>
    </w:p>
    <w:p>
      <w:pPr>
        <w:pStyle w:val="CustomList"/>
      </w:pPr>
      <w:r>
        <w:t xml:space="preserve"> Sélectionner votre fichier Excel</w:t>
      </w:r>
    </w:p>
    <w:p>
      <w:r>
        <w:t>4. Cliquer sur "🚀 Importer"</w:t>
      </w:r>
    </w:p>
    <w:p>
      <w:pPr>
        <w:pStyle w:val="Heading1Custom"/>
      </w:pPr>
      <w:r>
        <w:t>Explorer les analyses</w:t>
      </w:r>
    </w:p>
    <w:p>
      <w:r>
        <w:t>**Tableaux de bord**</w:t>
      </w:r>
    </w:p>
    <w:p>
      <w:pPr>
        <w:pStyle w:val="CustomList"/>
      </w:pPr>
      <w:r>
        <w:t xml:space="preserve"> Accéder à "📊 Analyses"</w:t>
      </w:r>
    </w:p>
    <w:p>
      <w:pPr>
        <w:pStyle w:val="CustomList"/>
      </w:pPr>
      <w:r>
        <w:t xml:space="preserve"> Consulter les métriques principales :</w:t>
      </w:r>
    </w:p>
    <w:p>
      <w:pPr>
        <w:pStyle w:val="CodeBlock"/>
      </w:pPr>
      <w:r>
        <w:t>- Nombre total de consultants</w:t>
        <w:br/>
        <w:t>- Répartition par compétence</w:t>
        <w:br/>
        <w:t>- Revenus moyens par consultant</w:t>
        <w:br/>
        <w:t>- Évolution des missions</w:t>
      </w:r>
    </w:p>
    <w:p>
      <w:r>
        <w:t>**Filtres et recherche**</w:t>
      </w:r>
    </w:p>
    <w:p>
      <w:pPr>
        <w:pStyle w:val="Heading1Custom"/>
      </w:pPr>
    </w:p>
    <w:p>
      <w:pPr>
        <w:pStyle w:val="Heading1Custom"/>
      </w:pPr>
      <w:r>
        <w:t>- Filtrer par compétence, niveau d'expérience, ou statut</w:t>
      </w:r>
    </w:p>
    <w:p>
      <w:pPr>
        <w:pStyle w:val="Heading1Custom"/>
      </w:pPr>
      <w:r>
        <w:t>Configuration initiale</w:t>
      </w:r>
    </w:p>
    <w:p>
      <w:r>
        <w:t>**Paramètres système**</w:t>
      </w:r>
    </w:p>
    <w:p>
      <w:pPr>
        <w:pStyle w:val="CustomList"/>
      </w:pPr>
      <w:r>
        <w:t xml:space="preserve"> Aller dans "⚙️ Configuration"</w:t>
      </w:r>
    </w:p>
    <w:p>
      <w:pPr>
        <w:pStyle w:val="CustomList"/>
      </w:pPr>
      <w:r>
        <w:t xml:space="preserve"> Configurer :</w:t>
      </w:r>
    </w:p>
    <w:p>
      <w:pPr>
        <w:pStyle w:val="CodeBlock"/>
      </w:pPr>
      <w:r>
        <w:t>- **Référentiel de compétences** : Ajouter/modifier les compétences disponibles</w:t>
        <w:br/>
        <w:t>- **Paramètres d'import** : Configurer les mappings Excel</w:t>
        <w:br/>
        <w:t>- **Préférences utilisateur** : Thème, langue, notifications</w:t>
      </w:r>
    </w:p>
    <w:p>
      <w:r>
        <w:t>**Données de test**</w:t>
      </w:r>
    </w:p>
    <w:p>
      <w:r>
        <w:t>Pour découvrir les fonctionnalités, vous pouvez charger des données de test :</w:t>
      </w:r>
    </w:p>
    <w:p>
      <w:pPr>
        <w:pStyle w:val="CodeBlock"/>
      </w:pPr>
      <w:r>
        <w:t>python scripts/generate_test_data.py</w:t>
      </w:r>
    </w:p>
    <w:p>
      <w:pPr>
        <w:pStyle w:val="Heading1Custom"/>
      </w:pPr>
      <w:r>
        <w:t>Fonctionnalités avancées</w:t>
      </w:r>
    </w:p>
    <w:p>
      <w:r>
        <w:t>**Gestion des missions**</w:t>
      </w:r>
    </w:p>
    <w:p>
      <w:pPr>
        <w:pStyle w:val="Heading1Custom"/>
      </w:pPr>
    </w:p>
    <w:p>
      <w:pPr>
        <w:pStyle w:val="Heading1Custom"/>
      </w:pPr>
      <w:r>
        <w:t>- Suivre les revenus et la durée des projets</w:t>
      </w:r>
    </w:p>
    <w:p>
      <w:r>
        <w:t>**Rapports personnalisés**</w:t>
      </w:r>
    </w:p>
    <w:p>
      <w:pPr>
        <w:pStyle w:val="Heading1Custom"/>
      </w:pPr>
    </w:p>
    <w:p>
      <w:pPr>
        <w:pStyle w:val="Heading1Custom"/>
      </w:pPr>
      <w:r>
        <w:t>- Exporter en PDF ou Excel</w:t>
      </w:r>
    </w:p>
    <w:p>
      <w:r>
        <w:t>**Intégration chatbot IA**</w:t>
      </w:r>
    </w:p>
    <w:p>
      <w:pPr>
        <w:pStyle w:val="Heading1Custom"/>
      </w:pPr>
    </w:p>
    <w:p>
      <w:pPr>
        <w:pStyle w:val="Heading1Custom"/>
      </w:pPr>
      <w:r>
        <w:t>- Obtenir des analyses instantanées</w:t>
      </w:r>
    </w:p>
    <w:p>
      <w:pPr>
        <w:pStyle w:val="Heading1Custom"/>
      </w:pPr>
      <w:r>
        <w:t>Prochaines étapes</w:t>
      </w:r>
    </w:p>
    <w:p>
      <w:r>
        <w:t>Maintenant que vous maîtrisez les bases :</w:t>
      </w:r>
    </w:p>
    <w:p>
      <w:pPr>
        <w:pStyle w:val="CustomList"/>
      </w:pPr>
      <w:r>
        <w:t xml:space="preserve"> **Explorez la documentation complète** : `📚 Documentation &lt;https://consultator.readthedocs.io/&gt;`_</w:t>
      </w:r>
    </w:p>
    <w:p>
      <w:pPr>
        <w:pStyle w:val="CustomList"/>
      </w:pPr>
      <w:r>
        <w:t xml:space="preserve"> **Personnalisez votre installation** : Configurez les compétences et paramètres</w:t>
      </w:r>
    </w:p>
    <w:p>
      <w:pPr>
        <w:pStyle w:val="CustomList"/>
      </w:pPr>
      <w:r>
        <w:t xml:space="preserve"> **Importez vos données réelles** : Migrez vos données existantes</w:t>
      </w:r>
    </w:p>
    <w:p>
      <w:r>
        <w:t>4. **Découvrez les analyses avancées** : Créez vos premiers rapports</w:t>
      </w:r>
    </w:p>
    <w:p>
      <w:pPr>
        <w:pStyle w:val="Heading1Custom"/>
      </w:pPr>
      <w:r>
        <w:t>Support et communauté</w:t>
      </w:r>
    </w:p>
    <w:p>
      <w:pPr>
        <w:pStyle w:val="Heading1Custom"/>
      </w:pPr>
    </w:p>
    <w:p>
      <w:pPr>
        <w:pStyle w:val="Heading1Custom"/>
      </w:pPr>
      <w:r>
        <w:t>- **Issues GitHub** : `Signaler un bug &lt;https://github.com/votre-organisation/consultator/issues&gt;`_</w:t>
      </w:r>
    </w:p>
    <w:p>
      <w:r>
        <w:t>N'hésitez pas à contacter l'équipe pour toute question !</w:t>
      </w:r>
    </w:p>
    <w:p>
      <w:r>
        <w:br w:type="page"/>
      </w:r>
    </w:p>
    <w:p>
      <w:pPr>
        <w:pStyle w:val="CustomTitle"/>
      </w:pPr>
      <w:r>
        <w:t>Fonctionnalités</w:t>
      </w:r>
    </w:p>
    <w:p>
      <w:r>
        <w:t>Consultator offre une suite complète d'outils pour la gestion d'une practice data de consultants.</w:t>
      </w:r>
    </w:p>
    <w:p>
      <w:pPr>
        <w:pStyle w:val="Heading1Custom"/>
      </w:pPr>
      <w:r>
        <w:t>Vue d'ensemble</w:t>
      </w:r>
    </w:p>
    <w:p>
      <w:pPr>
        <w:pStyle w:val="CodeBlock"/>
      </w:pPr>
      <w:r>
        <w:t>:gutter: 3</w:t>
        <w:br/>
        <w:t>:margin: 0</w:t>
        <w:br/>
        <w:t>:padding: 3</w:t>
      </w:r>
    </w:p>
    <w:p>
      <w:pPr>
        <w:pStyle w:val="CodeBlock"/>
      </w:pPr>
      <w:r>
        <w:t>.. grid-item-card:: 👥 Gestion des consultants</w:t>
        <w:br/>
        <w:t xml:space="preserve">   :link: features-consultants</w:t>
        <w:br/>
        <w:t xml:space="preserve">   :link-type: ref</w:t>
      </w:r>
    </w:p>
    <w:p>
      <w:pPr>
        <w:pStyle w:val="CodeBlock"/>
      </w:pPr>
      <w:r>
        <w:t xml:space="preserve">   Gestion complète des profils, compétences et parcours professionnels des consultants.</w:t>
      </w:r>
    </w:p>
    <w:p>
      <w:pPr>
        <w:pStyle w:val="CodeBlock"/>
      </w:pPr>
      <w:r>
        <w:t>.. grid-item-card:: 📊 Analyses et rapports</w:t>
        <w:br/>
        <w:t xml:space="preserve">   :link: features-analytics</w:t>
        <w:br/>
        <w:t xml:space="preserve">   :link-type: ref</w:t>
      </w:r>
    </w:p>
    <w:p>
      <w:pPr>
        <w:pStyle w:val="CodeBlock"/>
      </w:pPr>
      <w:r>
        <w:t xml:space="preserve">   Tableaux de bord interactifs et rapports personnalisables pour le pilotage de l'activité.</w:t>
      </w:r>
    </w:p>
    <w:p>
      <w:pPr>
        <w:pStyle w:val="CodeBlock"/>
      </w:pPr>
      <w:r>
        <w:t>.. grid-item-card:: 🤖 Chatbot IA</w:t>
        <w:br/>
        <w:t xml:space="preserve">   :link: features-chatbot</w:t>
        <w:br/>
        <w:t xml:space="preserve">   :link-type: ref</w:t>
      </w:r>
    </w:p>
    <w:p>
      <w:pPr>
        <w:pStyle w:val="CodeBlock"/>
      </w:pPr>
      <w:r>
        <w:t xml:space="preserve">   Assistant intelligent pour l'analyse des données et les recommandations métier.</w:t>
      </w:r>
    </w:p>
    <w:p>
      <w:pPr>
        <w:pStyle w:val="CodeBlock"/>
      </w:pPr>
      <w:r>
        <w:t>.. grid-item-card:: 📥 Import/Export</w:t>
        <w:br/>
        <w:t xml:space="preserve">   :link: features-import</w:t>
        <w:br/>
        <w:t xml:space="preserve">   :link-type: ref</w:t>
      </w:r>
    </w:p>
    <w:p>
      <w:pPr>
        <w:pStyle w:val="CodeBlock"/>
      </w:pPr>
      <w:r>
        <w:t xml:space="preserve">   Intégration transparente avec Excel et autres formats de données.</w:t>
      </w:r>
    </w:p>
    <w:p>
      <w:pPr>
        <w:pStyle w:val="Heading1Custom"/>
      </w:pPr>
      <w:r>
        <w:t>Gestion des consultants</w:t>
      </w:r>
    </w:p>
    <w:p>
      <w:r>
        <w:t>**Profils détaillés**</w:t>
      </w:r>
    </w:p>
    <w:p>
      <w:r>
        <w:t>Chaque consultant dispose d'un profil complet incluant :</w:t>
      </w:r>
    </w:p>
    <w:p>
      <w:pPr>
        <w:pStyle w:val="Heading1Custom"/>
      </w:pPr>
    </w:p>
    <w:p>
      <w:pPr>
        <w:pStyle w:val="Heading1Custom"/>
      </w:pPr>
      <w:r>
        <w:t>- **Parcours professionnel** : CV, expériences, formations</w:t>
      </w:r>
    </w:p>
    <w:p>
      <w:pPr>
        <w:pStyle w:val="CustomList"/>
      </w:pPr>
      <w:r>
        <w:t>**Disponibilité** : Statut actuel, contraintes de mobilité</w:t>
      </w:r>
    </w:p>
    <w:p>
      <w:r>
        <w:t>**Gestion des compétences**</w:t>
      </w:r>
    </w:p>
    <w:p>
      <w:pPr>
        <w:pStyle w:val="Heading1Custom"/>
      </w:pPr>
    </w:p>
    <w:p>
      <w:pPr>
        <w:pStyle w:val="Heading1Custom"/>
      </w:pPr>
      <w:r>
        <w:t>- Niveaux d'expérience (débutant, intermédiaire, expert)</w:t>
      </w:r>
    </w:p>
    <w:p>
      <w:pPr>
        <w:pStyle w:val="CustomList"/>
      </w:pPr>
      <w:r>
        <w:t>Évolution des compétences dans le temps</w:t>
      </w:r>
    </w:p>
    <w:p>
      <w:r>
        <w:t>**Suivi des missions**</w:t>
      </w:r>
    </w:p>
    <w:p>
      <w:pPr>
        <w:pStyle w:val="Heading1Custom"/>
      </w:pPr>
    </w:p>
    <w:p>
      <w:pPr>
        <w:pStyle w:val="Heading1Custom"/>
      </w:pPr>
      <w:r>
        <w:t>- Revenus et durée des projets</w:t>
      </w:r>
    </w:p>
    <w:p>
      <w:pPr>
        <w:pStyle w:val="CustomList"/>
      </w:pPr>
      <w:r>
        <w:t>Compétences mises en œuvre</w:t>
      </w:r>
    </w:p>
    <w:p>
      <w:pPr>
        <w:pStyle w:val="Heading1Custom"/>
      </w:pPr>
      <w:r>
        <w:t>Analyses et rapports</w:t>
      </w:r>
    </w:p>
    <w:p>
      <w:r>
        <w:t>**Tableaux de bord en temps réel**</w:t>
      </w:r>
    </w:p>
    <w:p>
      <w:r>
        <w:t>Métriques clés accessibles instantanément :</w:t>
      </w:r>
    </w:p>
    <w:p>
      <w:pPr>
        <w:pStyle w:val="Heading1Custom"/>
      </w:pPr>
    </w:p>
    <w:p>
      <w:pPr>
        <w:pStyle w:val="Heading1Custom"/>
      </w:pPr>
      <w:r>
        <w:t>- **Compétences** : Répartition par domaine, niveaux moyens, gaps identifiés</w:t>
      </w:r>
    </w:p>
    <w:p>
      <w:pPr>
        <w:pStyle w:val="CustomList"/>
      </w:pPr>
      <w:r>
        <w:t>**Performance** : Taux d'occupation, satisfaction client, turnover</w:t>
      </w:r>
    </w:p>
    <w:p>
      <w:r>
        <w:t>**Rapports personnalisés**</w:t>
      </w:r>
    </w:p>
    <w:p>
      <w:pPr>
        <w:pStyle w:val="Heading1Custom"/>
      </w:pPr>
    </w:p>
    <w:p>
      <w:pPr>
        <w:pStyle w:val="Heading1Custom"/>
      </w:pPr>
      <w:r>
        <w:t>- Filtres avancés (date, compétence, statut, etc.)</w:t>
      </w:r>
    </w:p>
    <w:p>
      <w:pPr>
        <w:pStyle w:val="CustomList"/>
      </w:pPr>
      <w:r>
        <w:t>Planification automatique des rapports</w:t>
      </w:r>
    </w:p>
    <w:p>
      <w:r>
        <w:t>**Analyses prédictives**</w:t>
      </w:r>
    </w:p>
    <w:p>
      <w:pPr>
        <w:pStyle w:val="Heading1Custom"/>
      </w:pPr>
    </w:p>
    <w:p>
      <w:pPr>
        <w:pStyle w:val="Heading1Custom"/>
      </w:pPr>
      <w:r>
        <w:t>- Identification des gaps de recrutement</w:t>
      </w:r>
    </w:p>
    <w:p>
      <w:pPr>
        <w:pStyle w:val="CustomList"/>
      </w:pPr>
      <w:r>
        <w:t>Alertes sur les risques de turnover</w:t>
      </w:r>
    </w:p>
    <w:p>
      <w:pPr>
        <w:pStyle w:val="Heading1Custom"/>
      </w:pPr>
      <w:r>
        <w:t>Chatbot IA intégré</w:t>
      </w:r>
    </w:p>
    <w:p>
      <w:r>
        <w:t>**Assistant intelligent**</w:t>
      </w:r>
    </w:p>
    <w:p>
      <w:r>
        <w:t>Posez des questions en langage naturel :</w:t>
      </w:r>
    </w:p>
    <w:p>
      <w:pPr>
        <w:pStyle w:val="Heading1Custom"/>
      </w:pPr>
    </w:p>
    <w:p>
      <w:pPr>
        <w:pStyle w:val="Heading1Custom"/>
      </w:pPr>
      <w:r>
        <w:t>- *"Quel est le CA généré par la compétence Data Science ce trimestre ?"*</w:t>
      </w:r>
    </w:p>
    <w:p>
      <w:r>
        <w:t>**Fonctionnalités avancées**</w:t>
      </w:r>
    </w:p>
    <w:p>
      <w:pPr>
        <w:pStyle w:val="Heading1Custom"/>
      </w:pPr>
    </w:p>
    <w:p>
      <w:pPr>
        <w:pStyle w:val="Heading1Custom"/>
      </w:pPr>
      <w:r>
        <w:t>- **Recommandations** : Suggestions de profils pour les missions</w:t>
      </w:r>
    </w:p>
    <w:p>
      <w:pPr>
        <w:pStyle w:val="CustomList"/>
      </w:pPr>
      <w:r>
        <w:t>**Alertes intelligentes** : Notifications sur les événements importants</w:t>
      </w:r>
    </w:p>
    <w:p>
      <w:r>
        <w:t>**Apprentissage continu**</w:t>
      </w:r>
    </w:p>
    <w:p>
      <w:r>
        <w:t>Le chatbot s'améliore avec l'usage grâce à :</w:t>
      </w:r>
    </w:p>
    <w:p>
      <w:pPr>
        <w:pStyle w:val="Heading1Custom"/>
      </w:pPr>
    </w:p>
    <w:p>
      <w:pPr>
        <w:pStyle w:val="Heading1Custom"/>
      </w:pPr>
      <w:r>
        <w:t>- Feedback utilisateur</w:t>
      </w:r>
    </w:p>
    <w:p>
      <w:pPr>
        <w:pStyle w:val="CustomList"/>
      </w:pPr>
      <w:r>
        <w:t>Intégration de nouvelles sources de données</w:t>
      </w:r>
    </w:p>
    <w:p>
      <w:pPr>
        <w:pStyle w:val="Heading1Custom"/>
      </w:pPr>
      <w:r>
        <w:t>Import et export de données</w:t>
      </w:r>
    </w:p>
    <w:p>
      <w:r>
        <w:t>**Formats supportés**</w:t>
      </w:r>
    </w:p>
    <w:p>
      <w:pPr>
        <w:pStyle w:val="Heading1Custom"/>
      </w:pPr>
    </w:p>
    <w:p>
      <w:pPr>
        <w:pStyle w:val="Heading1Custom"/>
      </w:pPr>
      <w:r>
        <w:t>- **CSV** : Pour les données structurées simples</w:t>
      </w:r>
    </w:p>
    <w:p>
      <w:pPr>
        <w:pStyle w:val="CustomList"/>
      </w:pPr>
      <w:r>
        <w:t>**PDF** : Extraction depuis les CV</w:t>
      </w:r>
    </w:p>
    <w:p>
      <w:r>
        <w:t>**Import intelligent**</w:t>
      </w:r>
    </w:p>
    <w:p>
      <w:pPr>
        <w:pStyle w:val="Heading1Custom"/>
      </w:pPr>
    </w:p>
    <w:p>
      <w:pPr>
        <w:pStyle w:val="Heading1Custom"/>
      </w:pPr>
      <w:r>
        <w:t>- **Validation des données** : Contrôles de cohérence et format</w:t>
      </w:r>
    </w:p>
    <w:p>
      <w:pPr>
        <w:pStyle w:val="CustomList"/>
      </w:pPr>
      <w:r>
        <w:t>**Mise à jour incrémentale** : Ajout ou modification des données existantes</w:t>
      </w:r>
    </w:p>
    <w:p>
      <w:r>
        <w:t>**Export flexible**</w:t>
      </w:r>
    </w:p>
    <w:p>
      <w:pPr>
        <w:pStyle w:val="Heading1Custom"/>
      </w:pPr>
    </w:p>
    <w:p>
      <w:pPr>
        <w:pStyle w:val="Heading1Custom"/>
      </w:pPr>
      <w:r>
        <w:t>- **Filtres personnalisés** : Sélection des données à exporter</w:t>
      </w:r>
    </w:p>
    <w:p>
      <w:pPr>
        <w:pStyle w:val="CustomList"/>
      </w:pPr>
      <w:r>
        <w:t>**Archivage** : Historique des exports avec métadonnées</w:t>
      </w:r>
    </w:p>
    <w:p>
      <w:pPr>
        <w:pStyle w:val="Heading1Custom"/>
      </w:pPr>
      <w:r>
        <w:t>Sécurité et confidentialité</w:t>
      </w:r>
    </w:p>
    <w:p>
      <w:r>
        <w:t>**Protection des données**</w:t>
      </w:r>
    </w:p>
    <w:p>
      <w:pPr>
        <w:pStyle w:val="Heading1Custom"/>
      </w:pPr>
    </w:p>
    <w:p>
      <w:pPr>
        <w:pStyle w:val="Heading1Custom"/>
      </w:pPr>
      <w:r>
        <w:t>- **Contrôle d'accès** : Gestion fine des permissions par utilisateur</w:t>
      </w:r>
    </w:p>
    <w:p>
      <w:pPr>
        <w:pStyle w:val="CustomList"/>
      </w:pPr>
      <w:r>
        <w:t>**RGPD compliant** : Conformité aux réglementations européennes</w:t>
      </w:r>
    </w:p>
    <w:p>
      <w:r>
        <w:t>**Sauvegarde et récupération**</w:t>
      </w:r>
    </w:p>
    <w:p>
      <w:pPr>
        <w:pStyle w:val="Heading1Custom"/>
      </w:pPr>
    </w:p>
    <w:p>
      <w:pPr>
        <w:pStyle w:val="Heading1Custom"/>
      </w:pPr>
      <w:r>
        <w:t>- **Récupération point-in-time** : Restauration à une date précise</w:t>
      </w:r>
    </w:p>
    <w:p>
      <w:pPr>
        <w:pStyle w:val="CustomList"/>
      </w:pPr>
      <w:r>
        <w:t>**Tests de récupération** : Validation régulière des procédures</w:t>
      </w:r>
    </w:p>
    <w:p>
      <w:pPr>
        <w:pStyle w:val="Heading1Custom"/>
      </w:pPr>
      <w:r>
        <w:t>Intégrations</w:t>
      </w:r>
    </w:p>
    <w:p>
      <w:r>
        <w:t>**Outils externes**</w:t>
      </w:r>
    </w:p>
    <w:p>
      <w:pPr>
        <w:pStyle w:val="Heading1Custom"/>
      </w:pPr>
    </w:p>
    <w:p>
      <w:pPr>
        <w:pStyle w:val="Heading1Custom"/>
      </w:pPr>
      <w:r>
        <w:t>- **GitHub/GitLab** : Synchronisation des contributions techniques</w:t>
      </w:r>
    </w:p>
    <w:p>
      <w:pPr>
        <w:pStyle w:val="CustomList"/>
      </w:pPr>
      <w:r>
        <w:t>**Slack/Teams** : Notifications et intégration chatbot</w:t>
      </w:r>
    </w:p>
    <w:p>
      <w:r>
        <w:t>**APIs et webhooks**</w:t>
      </w:r>
    </w:p>
    <w:p>
      <w:pPr>
        <w:pStyle w:val="Heading1Custom"/>
      </w:pPr>
    </w:p>
    <w:p>
      <w:pPr>
        <w:pStyle w:val="Heading1Custom"/>
      </w:pPr>
      <w:r>
        <w:t>- **Webhooks** : Notifications temps réel des événements</w:t>
      </w:r>
    </w:p>
    <w:p>
      <w:pPr>
        <w:pStyle w:val="CustomList"/>
      </w:pPr>
      <w:r>
        <w:t>**Swagger/OpenAPI** : Documentation automatique des APIs</w:t>
      </w:r>
    </w:p>
    <w:p>
      <w:pPr>
        <w:pStyle w:val="Heading1Custom"/>
      </w:pPr>
      <w:r>
        <w:t>Évolutivité et performance</w:t>
      </w:r>
    </w:p>
    <w:p>
      <w:r>
        <w:t>**Architecture scalable**</w:t>
      </w:r>
    </w:p>
    <w:p>
      <w:pPr>
        <w:pStyle w:val="Heading1Custom"/>
      </w:pPr>
    </w:p>
    <w:p>
      <w:pPr>
        <w:pStyle w:val="Heading1Custom"/>
      </w:pPr>
      <w:r>
        <w:t>- **Cache** : Redis pour les performances optimales</w:t>
      </w:r>
    </w:p>
    <w:p>
      <w:pPr>
        <w:pStyle w:val="CustomList"/>
      </w:pPr>
      <w:r>
        <w:t>**Microservices** : Architecture modulaire pour l'évolutivité</w:t>
      </w:r>
    </w:p>
    <w:p>
      <w:r>
        <w:t>**Optimisations**</w:t>
      </w:r>
    </w:p>
    <w:p>
      <w:pPr>
        <w:pStyle w:val="Heading1Custom"/>
      </w:pPr>
    </w:p>
    <w:p>
      <w:pPr>
        <w:pStyle w:val="Heading1Custom"/>
      </w:pPr>
      <w:r>
        <w:t>- **Indexation** : Recherche instantanée sur tous les champs</w:t>
      </w:r>
    </w:p>
    <w:p>
      <w:pPr>
        <w:pStyle w:val="CustomList"/>
      </w:pPr>
      <w:r>
        <w:t>**Monitoring** : Métriques de performance en temps réel</w:t>
      </w:r>
    </w:p>
    <w:p>
      <w:r>
        <w:br w:type="page"/>
      </w:r>
    </w:p>
    <w:p>
      <w:pPr>
        <w:pStyle w:val="CustomTitle"/>
      </w:pPr>
      <w:r>
        <w:t>Guide de développement</w:t>
      </w:r>
    </w:p>
    <w:p>
      <w:r>
        <w:t>Ce guide présente les bonnes pratiques et conventions de développement pour contribuer à Consultator.</w:t>
      </w:r>
    </w:p>
    <w:p>
      <w:pPr>
        <w:pStyle w:val="Heading1Custom"/>
      </w:pPr>
      <w:r>
        <w:t>Architecture du projet</w:t>
      </w:r>
    </w:p>
    <w:p>
      <w:pPr>
        <w:pStyle w:val="Heading2Custom"/>
      </w:pPr>
      <w:r>
        <w:t>Structure des dossiers</w:t>
      </w:r>
    </w:p>
    <w:p>
      <w:r>
        <w:t>::</w:t>
      </w:r>
    </w:p>
    <w:p>
      <w:pPr>
        <w:pStyle w:val="CodeBlock"/>
      </w:pPr>
      <w:r>
        <w:t>consultator/</w:t>
        <w:br/>
        <w:t>├── app/                    # Code principal de l'application</w:t>
        <w:br/>
        <w:t>│   ├── database/          # Modèles et connexion base de données</w:t>
        <w:br/>
        <w:t>│   ├── pages/             # Pages Streamlit</w:t>
        <w:br/>
        <w:t>│   ├── services/          # Services métier</w:t>
        <w:br/>
        <w:t>│   ├── utils/             # Utilitaires et helpers</w:t>
        <w:br/>
        <w:t>│   └── components/        # Composants réutilisables</w:t>
        <w:br/>
        <w:t>├── config/                # Configuration de l'application</w:t>
        <w:br/>
        <w:t>├── tests/                 # Tests unitaires et d'intégration</w:t>
        <w:br/>
        <w:t>├── docs/                  # Documentation Sphinx</w:t>
        <w:br/>
        <w:t>├── scripts/               # Scripts utilitaires</w:t>
        <w:br/>
        <w:t>└── data/                  # Données et fichiers temporaires</w:t>
      </w:r>
    </w:p>
    <w:p>
      <w:pPr>
        <w:pStyle w:val="Heading2Custom"/>
      </w:pPr>
      <w:r>
        <w:t>Architecture en couches</w:t>
      </w:r>
    </w:p>
    <w:p>
      <w:r>
        <w:t>**Couche présentation (Streamlit)**</w:t>
      </w:r>
    </w:p>
    <w:p>
      <w:pPr>
        <w:pStyle w:val="CodeBlock"/>
      </w:pPr>
      <w:r>
        <w:t xml:space="preserve"> Pages et composants utilisateur dans ``app/pages/``</w:t>
      </w:r>
    </w:p>
    <w:p>
      <w:r>
        <w:t>**Couche service**</w:t>
      </w:r>
    </w:p>
    <w:p>
      <w:pPr>
        <w:pStyle w:val="CodeBlock"/>
      </w:pPr>
      <w:r>
        <w:t xml:space="preserve"> Logique métier dans ``app/services/``</w:t>
      </w:r>
    </w:p>
    <w:p>
      <w:r>
        <w:t>**Couche données**</w:t>
      </w:r>
    </w:p>
    <w:p>
      <w:pPr>
        <w:pStyle w:val="CodeBlock"/>
      </w:pPr>
      <w:r>
        <w:t xml:space="preserve"> Modèles et accès base de données dans ``app/database/``</w:t>
      </w:r>
    </w:p>
    <w:p>
      <w:r>
        <w:t>**Couche utilitaires**</w:t>
      </w:r>
    </w:p>
    <w:p>
      <w:pPr>
        <w:pStyle w:val="CodeBlock"/>
      </w:pPr>
      <w:r>
        <w:t xml:space="preserve"> Fonctions helpers dans ``app/utils/``</w:t>
      </w:r>
    </w:p>
    <w:p>
      <w:pPr>
        <w:pStyle w:val="Heading1Custom"/>
      </w:pPr>
      <w:r>
        <w:t>Standards de code</w:t>
      </w:r>
    </w:p>
    <w:p>
      <w:pPr>
        <w:pStyle w:val="Heading2Custom"/>
      </w:pPr>
      <w:r>
        <w:t>Style Python</w:t>
      </w:r>
    </w:p>
    <w:p>
      <w:r>
        <w:t>**PEP 8**</w:t>
      </w:r>
    </w:p>
    <w:p>
      <w:pPr>
        <w:pStyle w:val="CodeBlock"/>
      </w:pPr>
      <w:r>
        <w:t xml:space="preserve"> Respect strict des conventions PEP 8 avec Black pour le formatage automatique.</w:t>
      </w:r>
    </w:p>
    <w:p>
      <w:r>
        <w:t>**Type hints**</w:t>
      </w:r>
    </w:p>
    <w:p>
      <w:pPr>
        <w:pStyle w:val="CodeBlock"/>
      </w:pPr>
      <w:r>
        <w:t xml:space="preserve"> Utilisation systématique des annotations de type :</w:t>
      </w:r>
    </w:p>
    <w:p>
      <w:pPr>
        <w:pStyle w:val="CodeBlock"/>
      </w:pPr>
      <w:r>
        <w:t xml:space="preserve"> .. code-block:: python</w:t>
      </w:r>
    </w:p>
    <w:p>
      <w:pPr>
        <w:pStyle w:val="CodeBlock"/>
      </w:pPr>
      <w:r>
        <w:t xml:space="preserve">    from typing import List, Optional</w:t>
      </w:r>
    </w:p>
    <w:p>
      <w:pPr>
        <w:pStyle w:val="CodeBlock"/>
      </w:pPr>
      <w:r>
        <w:t xml:space="preserve">    def get_consultant_by_id(consultant_id: int) -&gt; Optional[Consultant]:</w:t>
        <w:br/>
        <w:t xml:space="preserve">        """Récupère un consultant par son ID."""</w:t>
        <w:br/>
        <w:t xml:space="preserve">        pass</w:t>
      </w:r>
    </w:p>
    <w:p>
      <w:r>
        <w:t>**Docstrings**</w:t>
      </w:r>
    </w:p>
    <w:p>
      <w:pPr>
        <w:pStyle w:val="CodeBlock"/>
      </w:pPr>
      <w:r>
        <w:t xml:space="preserve"> Documentation complète en français :</w:t>
      </w:r>
    </w:p>
    <w:p>
      <w:pPr>
        <w:pStyle w:val="CodeBlock"/>
      </w:pPr>
      <w:r>
        <w:t xml:space="preserve"> .. code-block:: python</w:t>
      </w:r>
    </w:p>
    <w:p>
      <w:pPr>
        <w:pStyle w:val="CodeBlock"/>
      </w:pPr>
      <w:r>
        <w:t xml:space="preserve">    def calculate_revenue(consultant: Consultant,</w:t>
        <w:br/>
        <w:t xml:space="preserve">                        start_date: date,</w:t>
        <w:br/>
        <w:t xml:space="preserve">                        end_date: date) -&gt; float:</w:t>
        <w:br/>
        <w:t xml:space="preserve">        """</w:t>
        <w:br/>
        <w:t xml:space="preserve">        Calcule le revenu généré par un consultant sur une période.</w:t>
      </w:r>
    </w:p>
    <w:p>
      <w:pPr>
        <w:pStyle w:val="CodeBlock"/>
      </w:pPr>
      <w:r>
        <w:t xml:space="preserve">        Args:</w:t>
        <w:br/>
        <w:t xml:space="preserve">            consultant: Instance du consultant</w:t>
        <w:br/>
        <w:t xml:space="preserve">            start_date: Date de début de la période</w:t>
        <w:br/>
        <w:t xml:space="preserve">            end_date: Date de fin de la période</w:t>
      </w:r>
    </w:p>
    <w:p>
      <w:pPr>
        <w:pStyle w:val="CodeBlock"/>
      </w:pPr>
      <w:r>
        <w:t xml:space="preserve">        Returns:</w:t>
        <w:br/>
        <w:t xml:space="preserve">            Revenu total en euros</w:t>
      </w:r>
    </w:p>
    <w:p>
      <w:pPr>
        <w:pStyle w:val="CodeBlock"/>
      </w:pPr>
      <w:r>
        <w:t xml:space="preserve">        Raises:</w:t>
        <w:br/>
        <w:t xml:space="preserve">            ValueError: Si les dates sont invalides</w:t>
        <w:br/>
        <w:t xml:space="preserve">        """</w:t>
        <w:br/>
        <w:t xml:space="preserve">        pass</w:t>
      </w:r>
    </w:p>
    <w:p>
      <w:pPr>
        <w:pStyle w:val="Heading2Custom"/>
      </w:pPr>
      <w:r>
        <w:t>Nommage</w:t>
      </w:r>
    </w:p>
    <w:p>
      <w:pPr>
        <w:pStyle w:val="CodeBlock"/>
      </w:pPr>
      <w:r>
        <w:t>:header-rows: 1</w:t>
      </w:r>
    </w:p>
    <w:p>
      <w:pPr>
        <w:pStyle w:val="CodeBlock"/>
      </w:pPr>
      <w:r>
        <w:t>* - Élément</w:t>
        <w:br/>
        <w:t xml:space="preserve">  - Convention</w:t>
        <w:br/>
        <w:t xml:space="preserve">  - Exemples</w:t>
        <w:br/>
        <w:t>* - Classes</w:t>
        <w:br/>
        <w:t xml:space="preserve">  - PascalCase</w:t>
        <w:br/>
        <w:t xml:space="preserve">  - ``ConsultantService``, ``DatabaseManager``</w:t>
        <w:br/>
        <w:t>* - Fonctions</w:t>
        <w:br/>
        <w:t xml:space="preserve">  - snake_case</w:t>
        <w:br/>
        <w:t xml:space="preserve">  - ``get_consultant_by_id``, ``calculate_revenue``</w:t>
        <w:br/>
        <w:t>* - Variables</w:t>
        <w:br/>
        <w:t xml:space="preserve">  - snake_case</w:t>
        <w:br/>
        <w:t xml:space="preserve">  - ``consultant_list``, ``total_revenue``</w:t>
        <w:br/>
        <w:t>* - Constantes</w:t>
        <w:br/>
        <w:t xml:space="preserve">  - UPPER_SNAKE_CASE</w:t>
        <w:br/>
        <w:t xml:space="preserve">  - ``DATABASE_PATH``, ``MAX_RETRIES``</w:t>
        <w:br/>
        <w:t>* - Modules</w:t>
        <w:br/>
        <w:t xml:space="preserve">  - snake_case</w:t>
        <w:br/>
        <w:t xml:space="preserve">  - ``consultant_service.py``, ``database_utils.py``</w:t>
      </w:r>
    </w:p>
    <w:p>
      <w:pPr>
        <w:pStyle w:val="Heading2Custom"/>
      </w:pPr>
      <w:r>
        <w:t>Gestion d'erreurs</w:t>
      </w:r>
    </w:p>
    <w:p>
      <w:r>
        <w:t>**Exceptions personnalisées**</w:t>
      </w:r>
    </w:p>
    <w:p>
      <w:pPr>
        <w:pStyle w:val="CodeBlock"/>
      </w:pPr>
      <w:r>
        <w:t>class ConsultatorError(Exception):</w:t>
        <w:br/>
        <w:t xml:space="preserve">    """Exception de base pour Consultator."""</w:t>
        <w:br/>
        <w:t xml:space="preserve">    pass</w:t>
      </w:r>
    </w:p>
    <w:p>
      <w:pPr>
        <w:pStyle w:val="CodeBlock"/>
      </w:pPr>
      <w:r>
        <w:t>class ValidationError(ConsultatorError):</w:t>
        <w:br/>
        <w:t xml:space="preserve">    """Erreur de validation des données."""</w:t>
        <w:br/>
        <w:t xml:space="preserve">    pass</w:t>
      </w:r>
    </w:p>
    <w:p>
      <w:pPr>
        <w:pStyle w:val="CodeBlock"/>
      </w:pPr>
      <w:r>
        <w:t>class DatabaseError(ConsultatorError):</w:t>
        <w:br/>
        <w:t xml:space="preserve">    """Erreur de base de données."""</w:t>
        <w:br/>
        <w:t xml:space="preserve">    pass</w:t>
      </w:r>
    </w:p>
    <w:p>
      <w:r>
        <w:t>**Gestion contextuelle**</w:t>
      </w:r>
    </w:p>
    <w:p>
      <w:pPr>
        <w:pStyle w:val="CodeBlock"/>
      </w:pPr>
      <w:r>
        <w:t>from contextlib import contextmanager</w:t>
      </w:r>
    </w:p>
    <w:p>
      <w:pPr>
        <w:pStyle w:val="CodeBlock"/>
      </w:pPr>
      <w:r>
        <w:t>@contextmanager</w:t>
        <w:br/>
        <w:t>def database_session():</w:t>
        <w:br/>
        <w:t xml:space="preserve">    """Context manager pour les sessions de base de données."""</w:t>
        <w:br/>
        <w:t xml:space="preserve">    session = SessionLocal()</w:t>
        <w:br/>
        <w:t xml:space="preserve">    try:</w:t>
        <w:br/>
        <w:t xml:space="preserve">        yield session</w:t>
        <w:br/>
        <w:t xml:space="preserve">        session.commit()</w:t>
        <w:br/>
        <w:t xml:space="preserve">    except Exception as e:</w:t>
        <w:br/>
        <w:t xml:space="preserve">        session.rollback()</w:t>
        <w:br/>
        <w:t xml:space="preserve">        raise DatabaseError(f"Erreur base de données: {e}")</w:t>
        <w:br/>
        <w:t xml:space="preserve">    finally:</w:t>
        <w:br/>
        <w:t xml:space="preserve">        session.close()</w:t>
      </w:r>
    </w:p>
    <w:p>
      <w:r>
        <w:t>**Logging**</w:t>
      </w:r>
    </w:p>
    <w:p>
      <w:pPr>
        <w:pStyle w:val="CodeBlock"/>
      </w:pPr>
      <w:r>
        <w:t>import logging</w:t>
      </w:r>
    </w:p>
    <w:p>
      <w:pPr>
        <w:pStyle w:val="CodeBlock"/>
      </w:pPr>
      <w:r>
        <w:t>logger = logging.getLogger(__name__)</w:t>
      </w:r>
    </w:p>
    <w:p>
      <w:pPr>
        <w:pStyle w:val="CodeBlock"/>
      </w:pPr>
      <w:r>
        <w:t>def process_consultant_data(data: dict):</w:t>
        <w:br/>
        <w:t xml:space="preserve">    logger.info("Début du traitement des données consultant")</w:t>
        <w:br/>
        <w:t xml:space="preserve">    try:</w:t>
        <w:br/>
        <w:t xml:space="preserve">        # Traitement des données</w:t>
        <w:br/>
        <w:t xml:space="preserve">        logger.debug(f"Données reçues: {data.keys()}")</w:t>
        <w:br/>
        <w:t xml:space="preserve">        result = validate_and_save(data)</w:t>
        <w:br/>
        <w:t xml:space="preserve">        logger.info("Traitement terminé avec succès")</w:t>
        <w:br/>
        <w:t xml:space="preserve">        return result</w:t>
        <w:br/>
        <w:t xml:space="preserve">    except ValidationError as e:</w:t>
        <w:br/>
        <w:t xml:space="preserve">        logger.warning(f"Erreur de validation: {e}")</w:t>
        <w:br/>
        <w:t xml:space="preserve">        raise</w:t>
        <w:br/>
        <w:t xml:space="preserve">    except Exception as e:</w:t>
        <w:br/>
        <w:t xml:space="preserve">        logger.error(f"Erreur inattendue: {e}", exc_info=True)</w:t>
        <w:br/>
        <w:t xml:space="preserve">        raise</w:t>
      </w:r>
    </w:p>
    <w:p>
      <w:pPr>
        <w:pStyle w:val="Heading1Custom"/>
      </w:pPr>
      <w:r>
        <w:t>Base de données</w:t>
      </w:r>
    </w:p>
    <w:p>
      <w:pPr>
        <w:pStyle w:val="Heading2Custom"/>
      </w:pPr>
      <w:r>
        <w:t>Modèles SQLAlchemy</w:t>
      </w:r>
    </w:p>
    <w:p>
      <w:r>
        <w:t>**Définition des modèles**</w:t>
      </w:r>
    </w:p>
    <w:p>
      <w:pPr>
        <w:pStyle w:val="CodeBlock"/>
      </w:pPr>
      <w:r>
        <w:t>from sqlalchemy import Column, Integer, String, DateTime, ForeignKey</w:t>
        <w:br/>
        <w:t>from sqlalchemy.orm import relationship</w:t>
        <w:br/>
        <w:t>from sqlalchemy.ext.declarative import declarative_base</w:t>
      </w:r>
    </w:p>
    <w:p>
      <w:pPr>
        <w:pStyle w:val="CodeBlock"/>
      </w:pPr>
      <w:r>
        <w:t>Base = declarative_base()</w:t>
      </w:r>
    </w:p>
    <w:p>
      <w:pPr>
        <w:pStyle w:val="CodeBlock"/>
      </w:pPr>
      <w:r>
        <w:t>class Consultant(Base):</w:t>
        <w:br/>
        <w:t xml:space="preserve">    __tablename__ = "consultants"</w:t>
      </w:r>
    </w:p>
    <w:p>
      <w:pPr>
        <w:pStyle w:val="CodeBlock"/>
      </w:pPr>
      <w:r>
        <w:t xml:space="preserve">    id = Column(Integer, primary_key=True, index=True)</w:t>
        <w:br/>
        <w:t xml:space="preserve">    nom = Column(String(100), nullable=False)</w:t>
        <w:br/>
        <w:t xml:space="preserve">    prenom = Column(String(100), nullable=False)</w:t>
        <w:br/>
        <w:t xml:space="preserve">    email = Column(String(200), unique=True, nullable=False)</w:t>
        <w:br/>
        <w:t xml:space="preserve">    created_at = Column(DateTime, default=datetime.utcnow)</w:t>
      </w:r>
    </w:p>
    <w:p>
      <w:pPr>
        <w:pStyle w:val="CodeBlock"/>
      </w:pPr>
      <w:r>
        <w:t xml:space="preserve">    # Relations</w:t>
        <w:br/>
        <w:t xml:space="preserve">    competences = relationship("CompetenceConsultant",</w:t>
        <w:br/>
        <w:t xml:space="preserve">                             back_populates="consultant")</w:t>
        <w:br/>
        <w:t xml:space="preserve">    missions = relationship("Mission", back_populates="consultant")</w:t>
      </w:r>
    </w:p>
    <w:p>
      <w:r>
        <w:t>**Migrations**</w:t>
      </w:r>
    </w:p>
    <w:p>
      <w:r>
        <w:t>Utilisation d'Alembic pour les migrations :</w:t>
      </w:r>
    </w:p>
    <w:p>
      <w:pPr>
        <w:pStyle w:val="CodeBlock"/>
      </w:pPr>
      <w:r>
        <w:t># Générer une nouvelle migration</w:t>
        <w:br/>
        <w:t>alembic revision --autogenerate -m "Ajout table missions"</w:t>
      </w:r>
    </w:p>
    <w:p>
      <w:pPr>
        <w:pStyle w:val="CodeBlock"/>
      </w:pPr>
      <w:r>
        <w:t># Appliquer les migrations</w:t>
        <w:br/>
        <w:t>alembic upgrade head</w:t>
      </w:r>
    </w:p>
    <w:p>
      <w:pPr>
        <w:pStyle w:val="Heading2Custom"/>
      </w:pPr>
      <w:r>
        <w:t>Requêtes optimisées</w:t>
      </w:r>
    </w:p>
    <w:p>
      <w:r>
        <w:t>**Eager loading**</w:t>
      </w:r>
    </w:p>
    <w:p>
      <w:pPr>
        <w:pStyle w:val="CodeBlock"/>
      </w:pPr>
      <w:r>
        <w:t>from sqlalchemy.orm import joinedload</w:t>
      </w:r>
    </w:p>
    <w:p>
      <w:pPr>
        <w:pStyle w:val="CodeBlock"/>
      </w:pPr>
      <w:r>
        <w:t>def get_consultant_with_competences(consultant_id: int):</w:t>
        <w:br/>
        <w:t xml:space="preserve">    return session.query(Consultant).options(</w:t>
        <w:br/>
        <w:t xml:space="preserve">        joinedload(Consultant.competences)</w:t>
        <w:br/>
        <w:t xml:space="preserve">    ).filter(Consultant.id == consultant_id).first()</w:t>
      </w:r>
    </w:p>
    <w:p>
      <w:r>
        <w:t>**Pagination**</w:t>
      </w:r>
    </w:p>
    <w:p>
      <w:pPr>
        <w:pStyle w:val="CodeBlock"/>
      </w:pPr>
      <w:r>
        <w:t>def get_consultants_paginated(page: int = 1, per_page: int = 20):</w:t>
        <w:br/>
        <w:t xml:space="preserve">    offset = (page - 1) * per_page</w:t>
        <w:br/>
        <w:t xml:space="preserve">    return session.query(Consultant).offset(offset).limit(per_page).all()</w:t>
      </w:r>
    </w:p>
    <w:p>
      <w:pPr>
        <w:pStyle w:val="Heading1Custom"/>
      </w:pPr>
      <w:r>
        <w:t>Services métier</w:t>
      </w:r>
    </w:p>
    <w:p>
      <w:pPr>
        <w:pStyle w:val="Heading2Custom"/>
      </w:pPr>
      <w:r>
        <w:t>Pattern des services</w:t>
      </w:r>
    </w:p>
    <w:p>
      <w:r>
        <w:t>**Structure d'un service**</w:t>
      </w:r>
    </w:p>
    <w:p>
      <w:pPr>
        <w:pStyle w:val="CodeBlock"/>
      </w:pPr>
      <w:r>
        <w:t>from typing import List, Optional</w:t>
        <w:br/>
        <w:t>from app.database.models import Consultant</w:t>
      </w:r>
    </w:p>
    <w:p>
      <w:pPr>
        <w:pStyle w:val="CodeBlock"/>
      </w:pPr>
      <w:r>
        <w:t>class ConsultantService:</w:t>
        <w:br/>
        <w:t xml:space="preserve">    @staticmethod</w:t>
        <w:br/>
        <w:t xml:space="preserve">    def get_all_consultants(page: int = 1, per_page: int = 20) -&gt; List[Consultant]:</w:t>
        <w:br/>
        <w:t xml:space="preserve">        """Récupère tous les consultants avec pagination."""</w:t>
        <w:br/>
        <w:t xml:space="preserve">        with database_session() as session:</w:t>
        <w:br/>
        <w:t xml:space="preserve">            return session.query(Consultant).offset(</w:t>
        <w:br/>
        <w:t xml:space="preserve">                (page - 1) * per_page</w:t>
        <w:br/>
        <w:t xml:space="preserve">            ).limit(per_page).all()</w:t>
      </w:r>
    </w:p>
    <w:p>
      <w:pPr>
        <w:pStyle w:val="CodeBlock"/>
      </w:pPr>
      <w:r>
        <w:t xml:space="preserve">    @staticmethod</w:t>
        <w:br/>
        <w:t xml:space="preserve">    def get_consultant_by_id(consultant_id: int) -&gt; Optional[Consultant]:</w:t>
        <w:br/>
        <w:t xml:space="preserve">        """Récupère un consultant par son ID."""</w:t>
        <w:br/>
        <w:t xml:space="preserve">        with database_session() as session:</w:t>
        <w:br/>
        <w:t xml:space="preserve">            return session.query(Consultant).filter(</w:t>
        <w:br/>
        <w:t xml:space="preserve">                Consultant.id == consultant_id</w:t>
        <w:br/>
        <w:t xml:space="preserve">            ).first()</w:t>
      </w:r>
    </w:p>
    <w:p>
      <w:pPr>
        <w:pStyle w:val="CodeBlock"/>
      </w:pPr>
      <w:r>
        <w:t xml:space="preserve">    @staticmethod</w:t>
        <w:br/>
        <w:t xml:space="preserve">    def create_consultant(data: dict) -&gt; Consultant:</w:t>
        <w:br/>
        <w:t xml:space="preserve">        """Crée un nouveau consultant."""</w:t>
        <w:br/>
        <w:t xml:space="preserve">        # Validation des données</w:t>
        <w:br/>
        <w:t xml:space="preserve">        validated_data = ConsultantValidator.validate(data)</w:t>
      </w:r>
    </w:p>
    <w:p>
      <w:pPr>
        <w:pStyle w:val="CodeBlock"/>
      </w:pPr>
      <w:r>
        <w:t xml:space="preserve">        with database_session() as session:</w:t>
        <w:br/>
        <w:t xml:space="preserve">            consultant = Consultant(**validated_data)</w:t>
        <w:br/>
        <w:t xml:space="preserve">            session.add(consultant)</w:t>
        <w:br/>
        <w:t xml:space="preserve">            return consultant</w:t>
      </w:r>
    </w:p>
    <w:p>
      <w:r>
        <w:t>**Injection de dépendances**</w:t>
      </w:r>
    </w:p>
    <w:p>
      <w:pPr>
        <w:pStyle w:val="CodeBlock"/>
      </w:pPr>
      <w:r>
        <w:t>from dependency_injector import containers, providers</w:t>
      </w:r>
    </w:p>
    <w:p>
      <w:pPr>
        <w:pStyle w:val="CodeBlock"/>
      </w:pPr>
      <w:r>
        <w:t>class Container(containers.DeclarativeContainer):</w:t>
        <w:br/>
        <w:t xml:space="preserve">    config = providers.Configuration()</w:t>
      </w:r>
    </w:p>
    <w:p>
      <w:pPr>
        <w:pStyle w:val="CodeBlock"/>
      </w:pPr>
      <w:r>
        <w:t xml:space="preserve">    database = providers.Singleton(DatabaseManager, config.database)</w:t>
      </w:r>
    </w:p>
    <w:p>
      <w:pPr>
        <w:pStyle w:val="CodeBlock"/>
      </w:pPr>
      <w:r>
        <w:t xml:space="preserve">    consultant_service = providers.Factory(</w:t>
        <w:br/>
        <w:t xml:space="preserve">        ConsultantService,</w:t>
        <w:br/>
        <w:t xml:space="preserve">        database=database</w:t>
        <w:br/>
        <w:t xml:space="preserve">    )</w:t>
      </w:r>
    </w:p>
    <w:p>
      <w:pPr>
        <w:pStyle w:val="Heading1Custom"/>
      </w:pPr>
      <w:r>
        <w:t>Tests</w:t>
      </w:r>
    </w:p>
    <w:p>
      <w:pPr>
        <w:pStyle w:val="Heading2Custom"/>
      </w:pPr>
      <w:r>
        <w:t>Structure des tests</w:t>
      </w:r>
    </w:p>
    <w:p>
      <w:r>
        <w:t>::</w:t>
      </w:r>
    </w:p>
    <w:p>
      <w:pPr>
        <w:pStyle w:val="CodeBlock"/>
      </w:pPr>
      <w:r>
        <w:t>tests/</w:t>
        <w:br/>
        <w:t>├── unit/                  # Tests unitaires</w:t>
        <w:br/>
        <w:t>│   ├── test_consultant_service.py</w:t>
        <w:br/>
        <w:t>│   └── test_validators.py</w:t>
        <w:br/>
        <w:t>├── integration/          # Tests d'intégration</w:t>
        <w:br/>
        <w:t>│   ├── test_database_integration.py</w:t>
        <w:br/>
        <w:t>│   └── test_api_integration.py</w:t>
        <w:br/>
        <w:t>├── fixtures/             # Données de test</w:t>
        <w:br/>
        <w:t>│   ├── consultants.json</w:t>
        <w:br/>
        <w:t>│   └── sample_data.sql</w:t>
        <w:br/>
        <w:t>└── conftest.py           # Configuration pytest</w:t>
      </w:r>
    </w:p>
    <w:p>
      <w:pPr>
        <w:pStyle w:val="Heading2Custom"/>
      </w:pPr>
      <w:r>
        <w:t>Tests unitaires</w:t>
      </w:r>
    </w:p>
    <w:p>
      <w:pPr>
        <w:pStyle w:val="CodeBlock"/>
      </w:pPr>
      <w:r>
        <w:t>import pytest</w:t>
        <w:br/>
        <w:t>from unittest.mock import Mock, patch</w:t>
        <w:br/>
        <w:t>from app.services.consultant_service import ConsultantService</w:t>
      </w:r>
    </w:p>
    <w:p>
      <w:pPr>
        <w:pStyle w:val="CodeBlock"/>
      </w:pPr>
      <w:r>
        <w:t>class TestConsultantService:</w:t>
        <w:br/>
        <w:t xml:space="preserve">    def test_get_consultant_by_id_success(self, mock_session):</w:t>
        <w:br/>
        <w:t xml:space="preserve">        # Arrange</w:t>
        <w:br/>
        <w:t xml:space="preserve">        expected_consultant = Mock()</w:t>
        <w:br/>
        <w:t xml:space="preserve">        mock_session.query.return_value.filter.return_value.first.return_value = expected_consultant</w:t>
      </w:r>
    </w:p>
    <w:p>
      <w:pPr>
        <w:pStyle w:val="CodeBlock"/>
      </w:pPr>
      <w:r>
        <w:t xml:space="preserve">        # Act</w:t>
        <w:br/>
        <w:t xml:space="preserve">        result = ConsultantService.get_consultant_by_id(1)</w:t>
      </w:r>
    </w:p>
    <w:p>
      <w:pPr>
        <w:pStyle w:val="CodeBlock"/>
      </w:pPr>
      <w:r>
        <w:t xml:space="preserve">        # Assert</w:t>
        <w:br/>
        <w:t xml:space="preserve">        assert result == expected_consultant</w:t>
        <w:br/>
        <w:t xml:space="preserve">        mock_session.query.assert_called_once()</w:t>
      </w:r>
    </w:p>
    <w:p>
      <w:pPr>
        <w:pStyle w:val="CodeBlock"/>
      </w:pPr>
      <w:r>
        <w:t xml:space="preserve">    def test_get_consultant_by_id_not_found(self, mock_session):</w:t>
        <w:br/>
        <w:t xml:space="preserve">        # Arrange</w:t>
        <w:br/>
        <w:t xml:space="preserve">        mock_session.query.return_value.filter.return_value.first.return_value = None</w:t>
      </w:r>
    </w:p>
    <w:p>
      <w:pPr>
        <w:pStyle w:val="CodeBlock"/>
      </w:pPr>
      <w:r>
        <w:t xml:space="preserve">        # Act</w:t>
        <w:br/>
        <w:t xml:space="preserve">        result = ConsultantService.get_consultant_by_id(999)</w:t>
      </w:r>
    </w:p>
    <w:p>
      <w:pPr>
        <w:pStyle w:val="CodeBlock"/>
      </w:pPr>
      <w:r>
        <w:t xml:space="preserve">        # Assert</w:t>
        <w:br/>
        <w:t xml:space="preserve">        assert result is None</w:t>
      </w:r>
    </w:p>
    <w:p>
      <w:pPr>
        <w:pStyle w:val="Heading2Custom"/>
      </w:pPr>
      <w:r>
        <w:t>Tests d'intégration</w:t>
      </w:r>
    </w:p>
    <w:p>
      <w:pPr>
        <w:pStyle w:val="CodeBlock"/>
      </w:pPr>
      <w:r>
        <w:t>import pytest</w:t>
        <w:br/>
        <w:t>from app.database.database import init_database, reset_database</w:t>
      </w:r>
    </w:p>
    <w:p>
      <w:pPr>
        <w:pStyle w:val="CodeBlock"/>
      </w:pPr>
      <w:r>
        <w:t>@pytest.fixture(scope="session", autouse=True)</w:t>
        <w:br/>
        <w:t>def setup_test_database():</w:t>
        <w:br/>
        <w:t xml:space="preserve">    """Initialise la base de test au début de la session."""</w:t>
        <w:br/>
        <w:t xml:space="preserve">    init_database()</w:t>
        <w:br/>
        <w:t xml:space="preserve">    yield</w:t>
        <w:br/>
        <w:t xml:space="preserve">    reset_database()</w:t>
      </w:r>
    </w:p>
    <w:p>
      <w:pPr>
        <w:pStyle w:val="CodeBlock"/>
      </w:pPr>
      <w:r>
        <w:t>def test_consultant_creation_integration(test_client, sample_consultant_data):</w:t>
        <w:br/>
        <w:t xml:space="preserve">    # Act</w:t>
        <w:br/>
        <w:t xml:space="preserve">    response = test_client.post("/api/consultants", json=sample_consultant_data)</w:t>
      </w:r>
    </w:p>
    <w:p>
      <w:pPr>
        <w:pStyle w:val="CodeBlock"/>
      </w:pPr>
      <w:r>
        <w:t xml:space="preserve">    # Assert</w:t>
        <w:br/>
        <w:t xml:space="preserve">    assert response.status_code == 201</w:t>
        <w:br/>
        <w:t xml:space="preserve">    data = response.get_json()</w:t>
        <w:br/>
        <w:t xml:space="preserve">    assert data["nom"] == sample_consultant_data["nom"]</w:t>
        <w:br/>
        <w:t xml:space="preserve">    assert "id" in data</w:t>
      </w:r>
    </w:p>
    <w:p>
      <w:pPr>
        <w:pStyle w:val="Heading2Custom"/>
      </w:pPr>
      <w:r>
        <w:t>Couverture de code</w:t>
      </w:r>
    </w:p>
    <w:p>
      <w:r>
        <w:t>Objectif de couverture : **90% minimum**</w:t>
      </w:r>
    </w:p>
    <w:p>
      <w:pPr>
        <w:pStyle w:val="CodeBlock"/>
      </w:pPr>
      <w:r>
        <w:t># Exécuter les tests avec couverture</w:t>
        <w:br/>
        <w:t>pytest --cov=app --cov-report=html --cov-report=term</w:t>
      </w:r>
    </w:p>
    <w:p>
      <w:pPr>
        <w:pStyle w:val="CodeBlock"/>
      </w:pPr>
      <w:r>
        <w:t># Générer le rapport HTML</w:t>
        <w:br/>
        <w:t>open htmlcov/index.html</w:t>
      </w:r>
    </w:p>
    <w:p>
      <w:pPr>
        <w:pStyle w:val="Heading1Custom"/>
      </w:pPr>
      <w:r>
        <w:t>CI/CD</w:t>
      </w:r>
    </w:p>
    <w:p>
      <w:pPr>
        <w:pStyle w:val="Heading2Custom"/>
      </w:pPr>
      <w:r>
        <w:t>Pipeline GitHub Actions</w:t>
      </w:r>
    </w:p>
    <w:p>
      <w:r>
        <w:t>Le pipeline comprend :</w:t>
      </w:r>
    </w:p>
    <w:p>
      <w:pPr>
        <w:pStyle w:val="CustomList"/>
      </w:pPr>
      <w:r>
        <w:t xml:space="preserve"> **Linting** : flake8, black, isort</w:t>
      </w:r>
    </w:p>
    <w:p>
      <w:pPr>
        <w:pStyle w:val="CustomList"/>
      </w:pPr>
      <w:r>
        <w:t xml:space="preserve"> **Tests** : pytest avec couverture</w:t>
      </w:r>
    </w:p>
    <w:p>
      <w:pPr>
        <w:pStyle w:val="CustomList"/>
      </w:pPr>
      <w:r>
        <w:t xml:space="preserve"> **Sécurité** : audit des dépendances</w:t>
      </w:r>
    </w:p>
    <w:p>
      <w:r>
        <w:t>4. **Documentation** : build Sphinx</w:t>
      </w:r>
    </w:p>
    <w:p>
      <w:r>
        <w:t>5. **Déploiement** : vers staging/production</w:t>
      </w:r>
    </w:p>
    <w:p>
      <w:pPr>
        <w:pStyle w:val="Heading2Custom"/>
      </w:pPr>
      <w:r>
        <w:t>Configuration locale</w:t>
      </w:r>
    </w:p>
    <w:p>
      <w:r>
        <w:t>**Pre-commit hooks**</w:t>
      </w:r>
    </w:p>
    <w:p>
      <w:pPr>
        <w:pStyle w:val="CodeBlock"/>
      </w:pPr>
      <w:r>
        <w:t># Installation</w:t>
        <w:br/>
        <w:t>pre-commit install</w:t>
      </w:r>
    </w:p>
    <w:p>
      <w:pPr>
        <w:pStyle w:val="CodeBlock"/>
      </w:pPr>
      <w:r>
        <w:t># Exécution manuelle</w:t>
        <w:br/>
        <w:t>pre-commit run --all-files</w:t>
      </w:r>
    </w:p>
    <w:p>
      <w:r>
        <w:t>**Qualité du code**</w:t>
      </w:r>
    </w:p>
    <w:p>
      <w:pPr>
        <w:pStyle w:val="CodeBlock"/>
      </w:pPr>
      <w:r>
        <w:t># Analyse complète</w:t>
        <w:br/>
        <w:t>python run_quality_pipeline.py</w:t>
      </w:r>
    </w:p>
    <w:p>
      <w:pPr>
        <w:pStyle w:val="CodeBlock"/>
      </w:pPr>
      <w:r>
        <w:t># Tests uniquement</w:t>
        <w:br/>
        <w:t>pytest</w:t>
      </w:r>
    </w:p>
    <w:p>
      <w:pPr>
        <w:pStyle w:val="CodeBlock"/>
      </w:pPr>
      <w:r>
        <w:t># Linting</w:t>
        <w:br/>
        <w:t>flake8 app/ tests/</w:t>
      </w:r>
    </w:p>
    <w:p>
      <w:pPr>
        <w:pStyle w:val="Heading1Custom"/>
      </w:pPr>
      <w:r>
        <w:t>Déploiement</w:t>
      </w:r>
    </w:p>
    <w:p>
      <w:pPr>
        <w:pStyle w:val="Heading2Custom"/>
      </w:pPr>
      <w:r>
        <w:t>Environnements</w:t>
      </w:r>
    </w:p>
    <w:p>
      <w:pPr>
        <w:pStyle w:val="Heading1Custom"/>
      </w:pPr>
    </w:p>
    <w:p>
      <w:pPr>
        <w:pStyle w:val="Heading1Custom"/>
      </w:pPr>
      <w:r>
        <w:t>- **Staging** : Environnement de pré-production</w:t>
      </w:r>
    </w:p>
    <w:p>
      <w:pPr>
        <w:pStyle w:val="Heading2Custom"/>
      </w:pPr>
      <w:r>
        <w:t>Variables d'environnement</w:t>
      </w:r>
    </w:p>
    <w:p>
      <w:pPr>
        <w:pStyle w:val="CodeBlock"/>
      </w:pPr>
      <w:r>
        <w:t># .env.development</w:t>
        <w:br/>
        <w:t>APP_ENV=development</w:t>
        <w:br/>
        <w:t>DEBUG=True</w:t>
        <w:br/>
        <w:t>DATABASE_URL=sqlite:///data/dev.db</w:t>
        <w:br/>
        <w:t>LOG_LEVEL=DEBUG</w:t>
      </w:r>
    </w:p>
    <w:p>
      <w:pPr>
        <w:pStyle w:val="CodeBlock"/>
      </w:pPr>
      <w:r>
        <w:t># .env.production</w:t>
        <w:br/>
        <w:t>APP_ENV=production</w:t>
        <w:br/>
        <w:t>DEBUG=False</w:t>
        <w:br/>
        <w:t>DATABASE_URL=postgresql://user:pass@host:5432/consultator</w:t>
        <w:br/>
        <w:t>LOG_LEVEL=INFO</w:t>
      </w:r>
    </w:p>
    <w:p>
      <w:pPr>
        <w:pStyle w:val="Heading2Custom"/>
      </w:pPr>
      <w:r>
        <w:t>Containerisation</w:t>
      </w:r>
    </w:p>
    <w:p>
      <w:r>
        <w:t>**Dockerfile**</w:t>
      </w:r>
    </w:p>
    <w:p>
      <w:pPr>
        <w:pStyle w:val="CodeBlock"/>
      </w:pPr>
      <w:r>
        <w:t>FROM python:3.11-slim</w:t>
      </w:r>
    </w:p>
    <w:p>
      <w:pPr>
        <w:pStyle w:val="CodeBlock"/>
      </w:pPr>
      <w:r>
        <w:t>WORKDIR /app</w:t>
      </w:r>
    </w:p>
    <w:p>
      <w:pPr>
        <w:pStyle w:val="CodeBlock"/>
      </w:pPr>
      <w:r>
        <w:t># Installation des dépendances système</w:t>
        <w:br/>
        <w:t>RUN apt-get update &amp;&amp; apt-get install -y \</w:t>
        <w:br/>
        <w:t xml:space="preserve">    gcc \</w:t>
        <w:br/>
        <w:t xml:space="preserve">    &amp;&amp; rm -rf /var/lib/apt/lists/*</w:t>
      </w:r>
    </w:p>
    <w:p>
      <w:pPr>
        <w:pStyle w:val="CodeBlock"/>
      </w:pPr>
      <w:r>
        <w:t># Installation des dépendances Python</w:t>
        <w:br/>
        <w:t>COPY requirements.txt .</w:t>
        <w:br/>
        <w:t>RUN pip install --no-cache-dir -r requirements.txt</w:t>
      </w:r>
    </w:p>
    <w:p>
      <w:pPr>
        <w:pStyle w:val="CodeBlock"/>
      </w:pPr>
      <w:r>
        <w:t># Copie du code</w:t>
        <w:br/>
        <w:t>COPY . .</w:t>
      </w:r>
    </w:p>
    <w:p>
      <w:pPr>
        <w:pStyle w:val="CodeBlock"/>
      </w:pPr>
      <w:r>
        <w:t># Exposition du port</w:t>
        <w:br/>
        <w:t>EXPOSE 8501</w:t>
      </w:r>
    </w:p>
    <w:p>
      <w:pPr>
        <w:pStyle w:val="CodeBlock"/>
      </w:pPr>
      <w:r>
        <w:t># Commande de démarrage</w:t>
        <w:br/>
        <w:t>CMD ["streamlit", "run", "run.py", "--server.port=8501", "--server.address=0.0.0.0"]</w:t>
      </w:r>
    </w:p>
    <w:p>
      <w:r>
        <w:t>**Docker Compose**</w:t>
      </w:r>
    </w:p>
    <w:p>
      <w:pPr>
        <w:pStyle w:val="CodeBlock"/>
      </w:pPr>
      <w:r>
        <w:t>version: '3.8'</w:t>
        <w:br/>
        <w:t>services:</w:t>
        <w:br/>
        <w:t xml:space="preserve">  consultator:</w:t>
        <w:br/>
        <w:t xml:space="preserve">    build: .</w:t>
        <w:br/>
        <w:t xml:space="preserve">    ports:</w:t>
        <w:br/>
        <w:t xml:space="preserve">      - "8501:8501"</w:t>
        <w:br/>
        <w:t xml:space="preserve">    volumes:</w:t>
        <w:br/>
        <w:t xml:space="preserve">      - ./data:/app/data</w:t>
        <w:br/>
        <w:t xml:space="preserve">    environment:</w:t>
        <w:br/>
        <w:t xml:space="preserve">      - DATABASE_URL=sqlite:///data/consultator.db</w:t>
        <w:br/>
        <w:t xml:space="preserve">    depends_on:</w:t>
        <w:br/>
        <w:t xml:space="preserve">      - postgres</w:t>
      </w:r>
    </w:p>
    <w:p>
      <w:pPr>
        <w:pStyle w:val="CodeBlock"/>
      </w:pPr>
      <w:r>
        <w:t xml:space="preserve">  postgres:</w:t>
        <w:br/>
        <w:t xml:space="preserve">    image: postgres:15</w:t>
        <w:br/>
        <w:t xml:space="preserve">    environment:</w:t>
        <w:br/>
        <w:t xml:space="preserve">      POSTGRES_DB: consultator</w:t>
        <w:br/>
        <w:t xml:space="preserve">      POSTGRES_USER: consultator</w:t>
        <w:br/>
        <w:t xml:space="preserve">      POSTGRES_PASSWORD: password</w:t>
        <w:br/>
        <w:t xml:space="preserve">    volumes:</w:t>
        <w:br/>
        <w:t xml:space="preserve">      - postgres_data:/var/lib/postgresql/data</w:t>
      </w:r>
    </w:p>
    <w:p>
      <w:pPr>
        <w:pStyle w:val="Heading1Custom"/>
      </w:pPr>
      <w:r>
        <w:t>Monitoring</w:t>
      </w:r>
    </w:p>
    <w:p>
      <w:pPr>
        <w:pStyle w:val="Heading2Custom"/>
      </w:pPr>
      <w:r>
        <w:t>Logs</w:t>
      </w:r>
    </w:p>
    <w:p>
      <w:r>
        <w:t>**Configuration centralisée**</w:t>
      </w:r>
    </w:p>
    <w:p>
      <w:pPr>
        <w:pStyle w:val="CodeBlock"/>
      </w:pPr>
      <w:r>
        <w:t>import logging.config</w:t>
      </w:r>
    </w:p>
    <w:p>
      <w:pPr>
        <w:pStyle w:val="CodeBlock"/>
      </w:pPr>
      <w:r>
        <w:t>LOGGING_CONFIG = {</w:t>
        <w:br/>
        <w:t xml:space="preserve">    'version': 1,</w:t>
        <w:br/>
        <w:t xml:space="preserve">    'formatters': {</w:t>
        <w:br/>
        <w:t xml:space="preserve">        'detailed': {</w:t>
        <w:br/>
        <w:t xml:space="preserve">            'format': '%(asctime)s - %(name)s - %(levelname)s - %(message)s'</w:t>
        <w:br/>
        <w:t xml:space="preserve">        }</w:t>
        <w:br/>
        <w:t xml:space="preserve">    },</w:t>
        <w:br/>
        <w:t xml:space="preserve">    'handlers': {</w:t>
        <w:br/>
        <w:t xml:space="preserve">        'file': {</w:t>
        <w:br/>
        <w:t xml:space="preserve">            'class': 'logging.FileHandler',</w:t>
        <w:br/>
        <w:t xml:space="preserve">            'filename': 'logs/consultator.log',</w:t>
        <w:br/>
        <w:t xml:space="preserve">            'formatter': 'detailed'</w:t>
        <w:br/>
        <w:t xml:space="preserve">        },</w:t>
        <w:br/>
        <w:t xml:space="preserve">        'console': {</w:t>
        <w:br/>
        <w:t xml:space="preserve">            'class': 'logging.StreamHandler',</w:t>
        <w:br/>
        <w:t xml:space="preserve">            'formatter': 'detailed'</w:t>
        <w:br/>
        <w:t xml:space="preserve">        }</w:t>
        <w:br/>
        <w:t xml:space="preserve">    },</w:t>
        <w:br/>
        <w:t xml:space="preserve">    'root': {</w:t>
        <w:br/>
        <w:t xml:space="preserve">        'level': 'INFO',</w:t>
        <w:br/>
        <w:t xml:space="preserve">        'handlers': ['file', 'console']</w:t>
        <w:br/>
        <w:t xml:space="preserve">    }</w:t>
        <w:br/>
        <w:t>}</w:t>
      </w:r>
    </w:p>
    <w:p>
      <w:pPr>
        <w:pStyle w:val="CodeBlock"/>
      </w:pPr>
      <w:r>
        <w:t>logging.config.dictConfig(LOGGING_CONFIG)</w:t>
      </w:r>
    </w:p>
    <w:p>
      <w:pPr>
        <w:pStyle w:val="Heading2Custom"/>
      </w:pPr>
      <w:r>
        <w:t>Métriques</w:t>
      </w:r>
    </w:p>
    <w:p>
      <w:r>
        <w:t>**Performance**</w:t>
      </w:r>
    </w:p>
    <w:p>
      <w:pPr>
        <w:pStyle w:val="Heading1Custom"/>
      </w:pPr>
    </w:p>
    <w:p>
      <w:pPr>
        <w:pStyle w:val="Heading1Custom"/>
      </w:pPr>
      <w:r>
        <w:t>- Utilisation CPU/Mémoire</w:t>
      </w:r>
    </w:p>
    <w:p>
      <w:pPr>
        <w:pStyle w:val="CustomList"/>
      </w:pPr>
      <w:r>
        <w:t>Taux d'erreur</w:t>
      </w:r>
    </w:p>
    <w:p>
      <w:r>
        <w:t>**Métier**</w:t>
      </w:r>
    </w:p>
    <w:p>
      <w:pPr>
        <w:pStyle w:val="Heading1Custom"/>
      </w:pPr>
    </w:p>
    <w:p>
      <w:pPr>
        <w:pStyle w:val="Heading1Custom"/>
      </w:pPr>
      <w:r>
        <w:t>- CA généré</w:t>
      </w:r>
    </w:p>
    <w:p>
      <w:pPr>
        <w:pStyle w:val="CustomList"/>
      </w:pPr>
      <w:r>
        <w:t>Temps de traitement des imports</w:t>
      </w:r>
    </w:p>
    <w:p>
      <w:pPr>
        <w:pStyle w:val="Heading2Custom"/>
      </w:pPr>
      <w:r>
        <w:t>Alertes</w:t>
      </w:r>
    </w:p>
    <w:p>
      <w:r>
        <w:t>**Seuils critiques**</w:t>
      </w:r>
    </w:p>
    <w:p>
      <w:pPr>
        <w:pStyle w:val="Heading1Custom"/>
      </w:pPr>
    </w:p>
    <w:p>
      <w:pPr>
        <w:pStyle w:val="Heading1Custom"/>
      </w:pPr>
      <w:r>
        <w:t>- Temps de réponse &gt; 5 secondes</w:t>
      </w:r>
    </w:p>
    <w:p>
      <w:pPr>
        <w:pStyle w:val="CustomList"/>
      </w:pPr>
      <w:r>
        <w:t>Échec des sauvegardes</w:t>
      </w:r>
    </w:p>
    <w:p>
      <w:pPr>
        <w:pStyle w:val="Heading1Custom"/>
      </w:pPr>
      <w:r>
        <w:t>Contribution</w:t>
      </w:r>
    </w:p>
    <w:p>
      <w:pPr>
        <w:pStyle w:val="Heading2Custom"/>
      </w:pPr>
      <w:r>
        <w:t>Workflow Git</w:t>
      </w:r>
    </w:p>
    <w:p>
      <w:pPr>
        <w:pStyle w:val="CustomList"/>
      </w:pPr>
      <w:r>
        <w:t xml:space="preserve"> **Créer une branche**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git checkout -b feature/nouvelle-fonctionnalite</w:t>
      </w:r>
    </w:p>
    <w:p>
      <w:pPr>
        <w:pStyle w:val="CustomList"/>
      </w:pPr>
      <w:r>
        <w:t xml:space="preserve"> **Développer**</w:t>
      </w:r>
    </w:p>
    <w:p>
      <w:pPr>
        <w:pStyle w:val="CodeBlock"/>
      </w:pPr>
      <w:r>
        <w:t>- Écrire des tests</w:t>
        <w:br/>
        <w:t>- Implémenter la fonctionnalité</w:t>
        <w:br/>
        <w:t>- Respecter les standards de code</w:t>
      </w:r>
    </w:p>
    <w:p>
      <w:pPr>
        <w:pStyle w:val="CustomList"/>
      </w:pPr>
      <w:r>
        <w:t xml:space="preserve"> **Commiter**</w:t>
      </w:r>
    </w:p>
    <w:p>
      <w:pPr>
        <w:pStyle w:val="CodeBlock"/>
      </w:pPr>
      <w:r>
        <w:t>.. code-block:: bash</w:t>
      </w:r>
    </w:p>
    <w:p>
      <w:pPr>
        <w:pStyle w:val="CodeBlock"/>
      </w:pPr>
      <w:r>
        <w:t xml:space="preserve">   git add .</w:t>
        <w:br/>
        <w:t xml:space="preserve">   git commit -m "feat: ajout nouvelle fonctionnalité</w:t>
      </w:r>
    </w:p>
    <w:p>
      <w:pPr>
        <w:pStyle w:val="CodeBlock"/>
      </w:pPr>
      <w:r>
        <w:t xml:space="preserve">   - Description détaillée</w:t>
        <w:br/>
        <w:t xml:space="preserve">   - Tests ajoutés</w:t>
        <w:br/>
        <w:t xml:space="preserve">   - Documentation mise à jour"</w:t>
      </w:r>
    </w:p>
    <w:p>
      <w:r>
        <w:t>4. **Créer une PR**</w:t>
      </w:r>
    </w:p>
    <w:p>
      <w:pPr>
        <w:pStyle w:val="CodeBlock"/>
      </w:pPr>
      <w:r>
        <w:t>- Push de la branche</w:t>
        <w:br/>
        <w:t>- Création de la Pull Request</w:t>
        <w:br/>
        <w:t>- Revue par les pairs</w:t>
      </w:r>
    </w:p>
    <w:p>
      <w:pPr>
        <w:pStyle w:val="Heading2Custom"/>
      </w:pPr>
      <w:r>
        <w:t>Types de commits</w:t>
      </w:r>
    </w:p>
    <w:p>
      <w:pPr>
        <w:pStyle w:val="Heading1Custom"/>
      </w:pPr>
    </w:p>
    <w:p>
      <w:pPr>
        <w:pStyle w:val="Heading1Custom"/>
      </w:pPr>
      <w:r>
        <w:t>- ``fix:`` Correction de bug</w:t>
      </w:r>
    </w:p>
    <w:p>
      <w:pPr>
        <w:pStyle w:val="Heading1Custom"/>
      </w:pPr>
      <w:r>
        <w:t>- ``style:`` Changement de style (formatage, etc.)</w:t>
      </w:r>
    </w:p>
    <w:p>
      <w:pPr>
        <w:pStyle w:val="Heading1Custom"/>
      </w:pPr>
      <w:r>
        <w:t>- ``test:`` Ajout ou modification de tests</w:t>
      </w:r>
    </w:p>
    <w:p>
      <w:pPr>
        <w:pStyle w:val="Heading2Custom"/>
      </w:pPr>
      <w:r>
        <w:t>Code review</w:t>
      </w:r>
    </w:p>
    <w:p>
      <w:r>
        <w:t>**Checklist**</w:t>
      </w:r>
    </w:p>
    <w:p>
      <w:pPr>
        <w:pStyle w:val="Heading1Custom"/>
      </w:pPr>
    </w:p>
    <w:p>
      <w:pPr>
        <w:pStyle w:val="Heading1Custom"/>
      </w:pPr>
      <w:r>
        <w:t>- [ ] Code respecte les standards PEP 8</w:t>
      </w:r>
    </w:p>
    <w:p>
      <w:pPr>
        <w:pStyle w:val="Heading1Custom"/>
      </w:pPr>
      <w:r>
        <w:t>- [ ] Documentation à jour</w:t>
      </w:r>
    </w:p>
    <w:p>
      <w:pPr>
        <w:pStyle w:val="Heading1Custom"/>
      </w:pPr>
      <w:r>
        <w:t>- [ ] Performance acceptable</w:t>
      </w:r>
    </w:p>
    <w:p>
      <w:pPr>
        <w:pStyle w:val="Heading1Custom"/>
      </w:pPr>
      <w:r>
        <w:t>Support</w:t>
      </w:r>
    </w:p>
    <w:p>
      <w:r>
        <w:t>**Ressources**</w:t>
      </w:r>
    </w:p>
    <w:p>
      <w:pPr>
        <w:pStyle w:val="Heading1Custom"/>
      </w:pPr>
    </w:p>
    <w:p>
      <w:pPr>
        <w:pStyle w:val="Heading1Custom"/>
      </w:pPr>
      <w:r>
        <w:t>- **Slack** : Canal #dev pour les questions techniques</w:t>
      </w:r>
    </w:p>
    <w:p>
      <w:r>
        <w:t>**Points de contact**</w:t>
      </w:r>
    </w:p>
    <w:p>
      <w:pPr>
        <w:pStyle w:val="Heading1Custom"/>
      </w:pPr>
    </w:p>
    <w:p>
      <w:pPr>
        <w:pStyle w:val="Heading1Custom"/>
      </w:pPr>
      <w:r>
        <w:t>- **DevOps** : marie.martin@consultator.com</w:t>
      </w:r>
    </w:p>
    <w:p>
      <w:r>
        <w:br w:type="page"/>
      </w:r>
    </w:p>
    <w:p>
      <w:pPr>
        <w:pStyle w:val="CustomTitle"/>
      </w:pPr>
      <w:r>
        <w:t>API Reference</w:t>
      </w:r>
    </w:p>
    <w:p>
      <w:r>
        <w:t>Cette section documente l'architecture API de Consultator, incluant les services métier et l'API REST (future).</w:t>
      </w:r>
    </w:p>
    <w:p>
      <w:pPr>
        <w:pStyle w:val="Heading1Custom"/>
      </w:pPr>
      <w:r>
        <w:t>Architecture des services</w:t>
      </w:r>
    </w:p>
    <w:p>
      <w:r>
        <w:t>Consultator utilise une architecture en couches avec des services métier dédiés.</w:t>
      </w:r>
    </w:p>
    <w:p>
      <w:pPr>
        <w:pStyle w:val="Heading2Custom"/>
      </w:pPr>
      <w:r>
        <w:t>Services métier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Heading1Custom"/>
      </w:pPr>
      <w:r>
        <w:t>Modèles de données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Heading1Custom"/>
      </w:pPr>
      <w:r>
        <w:t>Utilitaires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CodeBlock"/>
      </w:pPr>
      <w:r>
        <w:t>:members:</w:t>
        <w:br/>
        <w:t>:undoc-members:</w:t>
        <w:br/>
        <w:t>:show-inheritance:</w:t>
      </w:r>
    </w:p>
    <w:p>
      <w:pPr>
        <w:pStyle w:val="Heading1Custom"/>
      </w:pPr>
      <w:r>
        <w:t>API REST (Future)</w:t>
      </w:r>
    </w:p>
    <w:p>
      <w:r>
        <w:t>Une API REST complète sera disponible dans les prochaines versions.</w:t>
      </w:r>
    </w:p>
    <w:p>
      <w:pPr>
        <w:pStyle w:val="Heading2Custom"/>
      </w:pPr>
      <w:r>
        <w:t>Endpoints prévus</w:t>
      </w:r>
    </w:p>
    <w:p>
      <w:r>
        <w:t>**Consultants**</w:t>
      </w:r>
    </w:p>
    <w:p>
      <w:pPr>
        <w:pStyle w:val="CodeBlock"/>
      </w:pPr>
      <w:r>
        <w:t>Liste tous les consultants.</w:t>
      </w:r>
    </w:p>
    <w:p>
      <w:pPr>
        <w:pStyle w:val="CodeBlock"/>
      </w:pPr>
      <w:r>
        <w:t>**Exemple de requête**</w:t>
      </w:r>
    </w:p>
    <w:p>
      <w:pPr>
        <w:pStyle w:val="CodeBlock"/>
      </w:pPr>
      <w:r>
        <w:t>.. code-block:: http</w:t>
      </w:r>
    </w:p>
    <w:p>
      <w:pPr>
        <w:pStyle w:val="CodeBlock"/>
      </w:pPr>
      <w:r>
        <w:t xml:space="preserve">   GET /api/v1/consultants?page=1&amp;per_page=20 HTTP/1.1</w:t>
        <w:br/>
        <w:t xml:space="preserve">   Host: api.consultator.com</w:t>
        <w:br/>
        <w:t xml:space="preserve">   Authorization: Bearer &lt;token&gt;</w:t>
      </w:r>
    </w:p>
    <w:p>
      <w:pPr>
        <w:pStyle w:val="CodeBlock"/>
      </w:pPr>
      <w:r>
        <w:t>**Paramètres de requête**</w:t>
      </w:r>
    </w:p>
    <w:p>
      <w:pPr>
        <w:pStyle w:val="CodeBlock"/>
      </w:pPr>
      <w:r>
        <w:t>- **page** (int) -- Numéro de page (défaut: 1)</w:t>
        <w:br/>
        <w:t>- **per_page** (int) -- Nombre d'éléments par page (défaut: 20)</w:t>
        <w:br/>
        <w:t>- **search** (str) -- Terme de recherche</w:t>
        <w:br/>
        <w:t>- **skill** (str) -- Filtre par compétence</w:t>
      </w:r>
    </w:p>
    <w:p>
      <w:pPr>
        <w:pStyle w:val="CodeBlock"/>
      </w:pPr>
      <w:r>
        <w:t>**Exemple de réponse**</w:t>
      </w:r>
    </w:p>
    <w:p>
      <w:pPr>
        <w:pStyle w:val="CodeBlock"/>
      </w:pPr>
      <w:r>
        <w:t>.. code-block:: json</w:t>
      </w:r>
    </w:p>
    <w:p>
      <w:pPr>
        <w:pStyle w:val="CodeBlock"/>
      </w:pPr>
      <w:r>
        <w:t xml:space="preserve">   {</w:t>
        <w:br/>
        <w:t xml:space="preserve">     "data": [</w:t>
        <w:br/>
        <w:t xml:space="preserve">       {</w:t>
        <w:br/>
        <w:t xml:space="preserve">         "id": 1,</w:t>
        <w:br/>
        <w:t xml:space="preserve">         "nom": "DUPONT",</w:t>
        <w:br/>
        <w:t xml:space="preserve">         "prenom": "Jean",</w:t>
        <w:br/>
        <w:t xml:space="preserve">         "email": "jean.dupont@consultant.com",</w:t>
        <w:br/>
        <w:t xml:space="preserve">         "competences": [</w:t>
        <w:br/>
        <w:t xml:space="preserve">           {</w:t>
        <w:br/>
        <w:t xml:space="preserve">             "nom": "Python",</w:t>
        <w:br/>
        <w:t xml:space="preserve">             "annees_experience": 5,</w:t>
        <w:br/>
        <w:t xml:space="preserve">             "niveau": "Expert"</w:t>
        <w:br/>
        <w:t xml:space="preserve">           }</w:t>
        <w:br/>
        <w:t xml:space="preserve">         ]</w:t>
        <w:br/>
        <w:t xml:space="preserve">       }</w:t>
        <w:br/>
        <w:t xml:space="preserve">     ],</w:t>
        <w:br/>
        <w:t xml:space="preserve">     "pagination": {</w:t>
        <w:br/>
        <w:t xml:space="preserve">       "page": 1,</w:t>
        <w:br/>
        <w:t xml:space="preserve">       "per_page": 20,</w:t>
        <w:br/>
        <w:t xml:space="preserve">       "total": 150,</w:t>
        <w:br/>
        <w:t xml:space="preserve">       "pages": 8</w:t>
        <w:br/>
        <w:t xml:space="preserve">     }</w:t>
        <w:br/>
        <w:t xml:space="preserve">   }</w:t>
      </w:r>
    </w:p>
    <w:p>
      <w:pPr>
        <w:pStyle w:val="CodeBlock"/>
      </w:pPr>
      <w:r>
        <w:t>Crée un nouveau consultant.</w:t>
      </w:r>
    </w:p>
    <w:p>
      <w:pPr>
        <w:pStyle w:val="CodeBlock"/>
      </w:pPr>
      <w:r>
        <w:t>**Exemple de requête**</w:t>
      </w:r>
    </w:p>
    <w:p>
      <w:pPr>
        <w:pStyle w:val="CodeBlock"/>
      </w:pPr>
      <w:r>
        <w:t>.. code-block:: http</w:t>
      </w:r>
    </w:p>
    <w:p>
      <w:pPr>
        <w:pStyle w:val="CodeBlock"/>
      </w:pPr>
      <w:r>
        <w:t xml:space="preserve">   POST /api/v1/consultants HTTP/1.1</w:t>
        <w:br/>
        <w:t xml:space="preserve">   Host: api.consultator.com</w:t>
        <w:br/>
        <w:t xml:space="preserve">   Authorization: Bearer &lt;token&gt;</w:t>
        <w:br/>
        <w:t xml:space="preserve">   Content-Type: application/json</w:t>
      </w:r>
    </w:p>
    <w:p>
      <w:pPr>
        <w:pStyle w:val="CodeBlock"/>
      </w:pPr>
      <w:r>
        <w:t>.. code-block:: json</w:t>
      </w:r>
    </w:p>
    <w:p>
      <w:pPr>
        <w:pStyle w:val="CodeBlock"/>
      </w:pPr>
      <w:r>
        <w:t xml:space="preserve">   {</w:t>
        <w:br/>
        <w:t xml:space="preserve">     "nom": "MARTIN",</w:t>
        <w:br/>
        <w:t xml:space="preserve">     "prenom": "Marie",</w:t>
        <w:br/>
        <w:t xml:space="preserve">     "email": "marie.martin@consultant.com",</w:t>
        <w:br/>
        <w:t xml:space="preserve">     "competences": [</w:t>
        <w:br/>
        <w:t xml:space="preserve">       {</w:t>
        <w:br/>
        <w:t xml:space="preserve">         "nom": "Data Science",</w:t>
        <w:br/>
        <w:t xml:space="preserve">         "annees_experience": 3</w:t>
        <w:br/>
        <w:t xml:space="preserve">       }</w:t>
        <w:br/>
        <w:t xml:space="preserve">     ]</w:t>
        <w:br/>
        <w:t xml:space="preserve">   }</w:t>
      </w:r>
    </w:p>
    <w:p>
      <w:pPr>
        <w:pStyle w:val="CodeBlock"/>
      </w:pPr>
      <w:r>
        <w:t>Récupère les détails d'un consultant.</w:t>
      </w:r>
    </w:p>
    <w:p>
      <w:pPr>
        <w:pStyle w:val="CodeBlock"/>
      </w:pPr>
      <w:r>
        <w:t>Met à jour un consultant.</w:t>
      </w:r>
    </w:p>
    <w:p>
      <w:pPr>
        <w:pStyle w:val="CodeBlock"/>
      </w:pPr>
      <w:r>
        <w:t>Supprime un consultant.</w:t>
      </w:r>
    </w:p>
    <w:p>
      <w:r>
        <w:t>**Analyses**</w:t>
      </w:r>
    </w:p>
    <w:p>
      <w:pPr>
        <w:pStyle w:val="CodeBlock"/>
      </w:pPr>
      <w:r>
        <w:t>Récupère les métriques du tableau de bord.</w:t>
      </w:r>
    </w:p>
    <w:p>
      <w:pPr>
        <w:pStyle w:val="CodeBlock"/>
      </w:pPr>
      <w:r>
        <w:t>**Exemple de réponse**</w:t>
      </w:r>
    </w:p>
    <w:p>
      <w:pPr>
        <w:pStyle w:val="CodeBlock"/>
      </w:pPr>
      <w:r>
        <w:t>.. code-block:: json</w:t>
      </w:r>
    </w:p>
    <w:p>
      <w:pPr>
        <w:pStyle w:val="CodeBlock"/>
      </w:pPr>
      <w:r>
        <w:t xml:space="preserve">   {</w:t>
        <w:br/>
        <w:t xml:space="preserve">     "total_consultants": 150,</w:t>
        <w:br/>
        <w:t xml:space="preserve">     "consultants_actifs": 120,</w:t>
        <w:br/>
        <w:t xml:space="preserve">     "ca_total": 2500000,</w:t>
        <w:br/>
        <w:t xml:space="preserve">     "competences_top": [</w:t>
        <w:br/>
        <w:t xml:space="preserve">       {"nom": "Python", "count": 45},</w:t>
        <w:br/>
        <w:t xml:space="preserve">       {"nom": "SQL", "count": 38},</w:t>
        <w:br/>
        <w:t xml:space="preserve">       {"nom": "Machine Learning", "count": 32}</w:t>
        <w:br/>
        <w:t xml:space="preserve">     ]</w:t>
        <w:br/>
        <w:t xml:space="preserve">   }</w:t>
      </w:r>
    </w:p>
    <w:p>
      <w:pPr>
        <w:pStyle w:val="CodeBlock"/>
      </w:pPr>
      <w:r>
        <w:t>Génère un rapport spécifique.</w:t>
      </w:r>
    </w:p>
    <w:p>
      <w:pPr>
        <w:pStyle w:val="CodeBlock"/>
      </w:pPr>
      <w:r>
        <w:t>**Paramètres d'URL**</w:t>
      </w:r>
    </w:p>
    <w:p>
      <w:pPr>
        <w:pStyle w:val="CodeBlock"/>
      </w:pPr>
      <w:r>
        <w:t>- **type** (str) -- Type de rapport (revenue, skills, performance)</w:t>
      </w:r>
    </w:p>
    <w:p>
      <w:r>
        <w:t>**Authentification**</w:t>
      </w:r>
    </w:p>
    <w:p>
      <w:pPr>
        <w:pStyle w:val="CodeBlock"/>
      </w:pPr>
      <w:r>
        <w:t>Authentification utilisateur.</w:t>
      </w:r>
    </w:p>
    <w:p>
      <w:pPr>
        <w:pStyle w:val="CodeBlock"/>
      </w:pPr>
      <w:r>
        <w:t>**Exemple de requête**</w:t>
      </w:r>
    </w:p>
    <w:p>
      <w:pPr>
        <w:pStyle w:val="CodeBlock"/>
      </w:pPr>
      <w:r>
        <w:t>.. code-block:: json</w:t>
      </w:r>
    </w:p>
    <w:p>
      <w:pPr>
        <w:pStyle w:val="CodeBlock"/>
      </w:pPr>
      <w:r>
        <w:t xml:space="preserve">   {</w:t>
        <w:br/>
        <w:t xml:space="preserve">     "username": "admin",</w:t>
        <w:br/>
        <w:t xml:space="preserve">     "password": "password"</w:t>
        <w:br/>
        <w:t xml:space="preserve">   }</w:t>
      </w:r>
    </w:p>
    <w:p>
      <w:pPr>
        <w:pStyle w:val="CodeBlock"/>
      </w:pPr>
      <w:r>
        <w:t>**Exemple de réponse**</w:t>
      </w:r>
    </w:p>
    <w:p>
      <w:pPr>
        <w:pStyle w:val="CodeBlock"/>
      </w:pPr>
      <w:r>
        <w:t>.. code-block:: json</w:t>
      </w:r>
    </w:p>
    <w:p>
      <w:pPr>
        <w:pStyle w:val="CodeBlock"/>
      </w:pPr>
      <w:r>
        <w:t xml:space="preserve">   {</w:t>
        <w:br/>
        <w:t xml:space="preserve">     "access_token": "eyJ0eXAiOiJKV1QiLCJhbGciOiJIUzI1NiJ9...",</w:t>
        <w:br/>
        <w:t xml:space="preserve">     "token_type": "bearer",</w:t>
        <w:br/>
        <w:t xml:space="preserve">     "expires_in": 3600</w:t>
        <w:br/>
        <w:t xml:space="preserve">   }</w:t>
      </w:r>
    </w:p>
    <w:p>
      <w:pPr>
        <w:pStyle w:val="CodeBlock"/>
      </w:pPr>
      <w:r>
        <w:t>Rafraîchit le token d'accès.</w:t>
      </w:r>
    </w:p>
    <w:p>
      <w:pPr>
        <w:pStyle w:val="Heading2Custom"/>
      </w:pPr>
      <w:r>
        <w:t>Format des données</w:t>
      </w:r>
    </w:p>
    <w:p>
      <w:r>
        <w:t>**Consultant**</w:t>
      </w:r>
    </w:p>
    <w:p>
      <w:pPr>
        <w:pStyle w:val="CodeBlock"/>
      </w:pPr>
      <w:r>
        <w:t>{</w:t>
        <w:br/>
        <w:t xml:space="preserve">  "id": "integer",</w:t>
        <w:br/>
        <w:t xml:space="preserve">  "nom": "string",</w:t>
        <w:br/>
        <w:t xml:space="preserve">  "prenom": "string",</w:t>
        <w:br/>
        <w:t xml:space="preserve">  "email": "string",</w:t>
        <w:br/>
        <w:t xml:space="preserve">  "telephone": "string",</w:t>
        <w:br/>
        <w:t xml:space="preserve">  "date_naissance": "date",</w:t>
        <w:br/>
        <w:t xml:space="preserve">  "adresse": "string",</w:t>
        <w:br/>
        <w:t xml:space="preserve">  "competences": [</w:t>
        <w:br/>
        <w:t xml:space="preserve">    {</w:t>
        <w:br/>
        <w:t xml:space="preserve">      "nom": "string",</w:t>
        <w:br/>
        <w:t xml:space="preserve">      "annees_experience": "integer",</w:t>
        <w:br/>
        <w:t xml:space="preserve">      "niveau": "string",</w:t>
        <w:br/>
        <w:t xml:space="preserve">      "certifications": ["string"]</w:t>
        <w:br/>
        <w:t xml:space="preserve">    }</w:t>
        <w:br/>
        <w:t xml:space="preserve">  ],</w:t>
        <w:br/>
        <w:t xml:space="preserve">  "missions": [</w:t>
        <w:br/>
        <w:t xml:space="preserve">    {</w:t>
        <w:br/>
        <w:t xml:space="preserve">      "id": "integer",</w:t>
        <w:br/>
        <w:t xml:space="preserve">      "client": "string",</w:t>
        <w:br/>
        <w:t xml:space="preserve">      "poste": "string",</w:t>
        <w:br/>
        <w:t xml:space="preserve">      "date_debut": "date",</w:t>
        <w:br/>
        <w:t xml:space="preserve">      "date_fin": "date",</w:t>
        <w:br/>
        <w:t xml:space="preserve">      "tarif_journalier": "number",</w:t>
        <w:br/>
        <w:t xml:space="preserve">      "statut": "string"</w:t>
        <w:br/>
        <w:t xml:space="preserve">    }</w:t>
        <w:br/>
        <w:t xml:space="preserve">  ],</w:t>
        <w:br/>
        <w:t xml:space="preserve">  "created_at": "datetime",</w:t>
        <w:br/>
        <w:t xml:space="preserve">  "updated_at": "datetime"</w:t>
        <w:br/>
        <w:t>}</w:t>
      </w:r>
    </w:p>
    <w:p>
      <w:r>
        <w:t>**Compétence**</w:t>
      </w:r>
    </w:p>
    <w:p>
      <w:pPr>
        <w:pStyle w:val="CodeBlock"/>
      </w:pPr>
      <w:r>
        <w:t>{</w:t>
        <w:br/>
        <w:t xml:space="preserve">  "id": "integer",</w:t>
        <w:br/>
        <w:t xml:space="preserve">  "nom": "string",</w:t>
        <w:br/>
        <w:t xml:space="preserve">  "categorie": "string",</w:t>
        <w:br/>
        <w:t xml:space="preserve">  "description": "string",</w:t>
        <w:br/>
        <w:t xml:space="preserve">  "niveau_requis": "string"</w:t>
        <w:br/>
        <w:t>}</w:t>
      </w:r>
    </w:p>
    <w:p>
      <w:pPr>
        <w:pStyle w:val="Heading2Custom"/>
      </w:pPr>
      <w:r>
        <w:t>Codes d'erreur</w:t>
      </w:r>
    </w:p>
    <w:p>
      <w:pPr>
        <w:pStyle w:val="CodeBlock"/>
      </w:pPr>
      <w:r>
        <w:t>:header-rows: 1</w:t>
      </w:r>
    </w:p>
    <w:p>
      <w:pPr>
        <w:pStyle w:val="CodeBlock"/>
      </w:pPr>
      <w:r>
        <w:t>* - Code</w:t>
        <w:br/>
        <w:t xml:space="preserve">  - Description</w:t>
        <w:br/>
        <w:t xml:space="preserve">  - Exemple d'usage</w:t>
        <w:br/>
        <w:t>* - 200</w:t>
        <w:br/>
        <w:t xml:space="preserve">  - Succès</w:t>
        <w:br/>
        <w:t xml:space="preserve">  - Requête traitée avec succès</w:t>
        <w:br/>
        <w:t>* - 201</w:t>
        <w:br/>
        <w:t xml:space="preserve">  - Créé</w:t>
        <w:br/>
        <w:t xml:space="preserve">  - Ressource créée avec succès</w:t>
        <w:br/>
        <w:t>* - 400</w:t>
        <w:br/>
        <w:t xml:space="preserve">  - Requête invalide</w:t>
        <w:br/>
        <w:t xml:space="preserve">  - Données manquantes ou format incorrect</w:t>
        <w:br/>
        <w:t>* - 401</w:t>
        <w:br/>
        <w:t xml:space="preserve">  - Non autorisé</w:t>
        <w:br/>
        <w:t xml:space="preserve">  - Token manquant ou invalide</w:t>
        <w:br/>
        <w:t>* - 403</w:t>
        <w:br/>
        <w:t xml:space="preserve">  - Interdit</w:t>
        <w:br/>
        <w:t xml:space="preserve">  - Permissions insuffisantes</w:t>
        <w:br/>
        <w:t>* - 404</w:t>
        <w:br/>
        <w:t xml:space="preserve">  - Non trouvé</w:t>
        <w:br/>
        <w:t xml:space="preserve">  - Ressource inexistante</w:t>
        <w:br/>
        <w:t>* - 409</w:t>
        <w:br/>
        <w:t xml:space="preserve">  - Conflit</w:t>
        <w:br/>
        <w:t xml:space="preserve">  - Ressource déjà existante</w:t>
        <w:br/>
        <w:t>* - 422</w:t>
        <w:br/>
        <w:t xml:space="preserve">  - Entité non traitable</w:t>
        <w:br/>
        <w:t xml:space="preserve">  - Erreurs de validation</w:t>
        <w:br/>
        <w:t>* - 500</w:t>
        <w:br/>
        <w:t xml:space="preserve">  - Erreur serveur</w:t>
        <w:br/>
        <w:t xml:space="preserve">  - Erreur interne du serveur</w:t>
      </w:r>
    </w:p>
    <w:p>
      <w:r>
        <w:t>**Format des erreurs**</w:t>
      </w:r>
    </w:p>
    <w:p>
      <w:pPr>
        <w:pStyle w:val="CodeBlock"/>
      </w:pPr>
      <w:r>
        <w:t>{</w:t>
        <w:br/>
        <w:t xml:space="preserve">  "error": {</w:t>
        <w:br/>
        <w:t xml:space="preserve">    "code": "VALIDATION_ERROR",</w:t>
        <w:br/>
        <w:t xml:space="preserve">    "message": "Les données fournies sont invalides",</w:t>
        <w:br/>
        <w:t xml:space="preserve">    "details": [</w:t>
        <w:br/>
        <w:t xml:space="preserve">      {</w:t>
        <w:br/>
        <w:t xml:space="preserve">        "field": "email",</w:t>
        <w:br/>
        <w:t xml:space="preserve">        "message": "Format d'email invalide"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Custom"/>
      </w:pPr>
      <w:r>
        <w:t>Limitation et quotas</w:t>
      </w:r>
    </w:p>
    <w:p>
      <w:pPr>
        <w:pStyle w:val="Heading1Custom"/>
      </w:pPr>
    </w:p>
    <w:p>
      <w:pPr>
        <w:pStyle w:val="Heading1Custom"/>
      </w:pPr>
      <w:r>
        <w:t>- **Taille maximale du payload** : 10 MB</w:t>
      </w:r>
    </w:p>
    <w:p>
      <w:pPr>
        <w:pStyle w:val="CustomList"/>
      </w:pPr>
      <w:r>
        <w:t>**Rate limiting** : Implémenté avec en-têtes X-RateLimit-*</w:t>
      </w:r>
    </w:p>
    <w:p>
      <w:pPr>
        <w:pStyle w:val="Heading1Custom"/>
      </w:pPr>
      <w:r>
        <w:t>Webhooks</w:t>
      </w:r>
    </w:p>
    <w:p>
      <w:r>
        <w:t>Configuration des webhooks pour les événements temps réel.</w:t>
      </w:r>
    </w:p>
    <w:p>
      <w:pPr>
        <w:pStyle w:val="Heading2Custom"/>
      </w:pPr>
      <w:r>
        <w:t>Événements supportés</w:t>
      </w:r>
    </w:p>
    <w:p>
      <w:pPr>
        <w:pStyle w:val="Heading1Custom"/>
      </w:pPr>
    </w:p>
    <w:p>
      <w:pPr>
        <w:pStyle w:val="Heading1Custom"/>
      </w:pPr>
      <w:r>
        <w:t>- ``consultant.updated`` : Consultant modifié</w:t>
      </w:r>
    </w:p>
    <w:p>
      <w:pPr>
        <w:pStyle w:val="Heading1Custom"/>
      </w:pPr>
      <w:r>
        <w:t>- ``mission.started`` : Nouvelle mission démarrée</w:t>
      </w:r>
    </w:p>
    <w:p>
      <w:pPr>
        <w:pStyle w:val="Heading2Custom"/>
      </w:pPr>
      <w:r>
        <w:t>Configuration webhook</w:t>
      </w:r>
    </w:p>
    <w:p>
      <w:pPr>
        <w:pStyle w:val="CodeBlock"/>
      </w:pPr>
      <w:r>
        <w:t>POST /api/v1/webhooks HTTP/1.1</w:t>
        <w:br/>
        <w:t>Content-Type: application/json</w:t>
      </w:r>
    </w:p>
    <w:p>
      <w:pPr>
        <w:pStyle w:val="CodeBlock"/>
      </w:pPr>
      <w:r>
        <w:t>{</w:t>
        <w:br/>
        <w:t xml:space="preserve">  "url": "https://mon-app.com/webhooks/consultator",</w:t>
        <w:br/>
        <w:t xml:space="preserve">  "events": ["consultant.created", "consultant.updated"],</w:t>
        <w:br/>
        <w:t xml:space="preserve">  "secret": "mon-secret-webhook"</w:t>
        <w:br/>
        <w:t>}</w:t>
      </w:r>
    </w:p>
    <w:p>
      <w:pPr>
        <w:pStyle w:val="Heading2Custom"/>
      </w:pPr>
      <w:r>
        <w:t>Format des payloads webhook</w:t>
      </w:r>
    </w:p>
    <w:p>
      <w:pPr>
        <w:pStyle w:val="CodeBlock"/>
      </w:pPr>
      <w:r>
        <w:t>{</w:t>
        <w:br/>
        <w:t xml:space="preserve">  "event": "consultant.created",</w:t>
        <w:br/>
        <w:t xml:space="preserve">  "timestamp": "2024-01-15T10:30:00Z",</w:t>
        <w:br/>
        <w:t xml:space="preserve">  "data": {</w:t>
        <w:br/>
        <w:t xml:space="preserve">    "consultant": {</w:t>
        <w:br/>
        <w:t xml:space="preserve">      "id": 123,</w:t>
        <w:br/>
        <w:t xml:space="preserve">      "nom": "DUPONT",</w:t>
        <w:br/>
        <w:t xml:space="preserve">      "prenom": "Jean"</w:t>
        <w:br/>
        <w:t xml:space="preserve">    }</w:t>
        <w:br/>
        <w:t xml:space="preserve">  },</w:t>
        <w:br/>
        <w:t xml:space="preserve">  "signature": "sha256=abc123..."</w:t>
        <w:br/>
        <w:t>}</w:t>
      </w:r>
    </w:p>
    <w:p>
      <w:pPr>
        <w:pStyle w:val="Heading1Custom"/>
      </w:pPr>
      <w:r>
        <w:t>SDKs et bibliothèques</w:t>
      </w:r>
    </w:p>
    <w:p>
      <w:r>
        <w:t>**Python SDK**</w:t>
      </w:r>
    </w:p>
    <w:p>
      <w:pPr>
        <w:pStyle w:val="CodeBlock"/>
      </w:pPr>
      <w:r>
        <w:t>from consultator_sdk import Client</w:t>
      </w:r>
    </w:p>
    <w:p>
      <w:pPr>
        <w:pStyle w:val="CodeBlock"/>
      </w:pPr>
      <w:r>
        <w:t>client = Client(api_key="your-api-key")</w:t>
      </w:r>
    </w:p>
    <w:p>
      <w:pPr>
        <w:pStyle w:val="CodeBlock"/>
      </w:pPr>
      <w:r>
        <w:t># Lister les consultants</w:t>
        <w:br/>
        <w:t>consultants = client.consultants.list(search="Python")</w:t>
      </w:r>
    </w:p>
    <w:p>
      <w:pPr>
        <w:pStyle w:val="CodeBlock"/>
      </w:pPr>
      <w:r>
        <w:t># Créer un consultant</w:t>
        <w:br/>
        <w:t>consultant = client.consultants.create({</w:t>
        <w:br/>
        <w:t xml:space="preserve">    "nom": "MARTIN",</w:t>
        <w:br/>
        <w:t xml:space="preserve">    "prenom": "Sophie",</w:t>
        <w:br/>
        <w:t xml:space="preserve">    "competences": [{"nom": "Data Science", "annees_experience": 4}]</w:t>
        <w:br/>
        <w:t>})</w:t>
      </w:r>
    </w:p>
    <w:p>
      <w:r>
        <w:t>**JavaScript SDK**</w:t>
      </w:r>
    </w:p>
    <w:p>
      <w:pPr>
        <w:pStyle w:val="CodeBlock"/>
      </w:pPr>
      <w:r>
        <w:t>import { Consultator } from 'consultator-sdk';</w:t>
      </w:r>
    </w:p>
    <w:p>
      <w:pPr>
        <w:pStyle w:val="CodeBlock"/>
      </w:pPr>
      <w:r>
        <w:t>const client = new Consultator({ apiKey: 'your-api-key' });</w:t>
      </w:r>
    </w:p>
    <w:p>
      <w:pPr>
        <w:pStyle w:val="CodeBlock"/>
      </w:pPr>
      <w:r>
        <w:t>// Récupérer un consultant</w:t>
        <w:br/>
        <w:t>const consultant = await client.consultants.get(123);</w:t>
      </w:r>
    </w:p>
    <w:p>
      <w:pPr>
        <w:pStyle w:val="CodeBlock"/>
      </w:pPr>
      <w:r>
        <w:t>// Mettre à jour un consultant</w:t>
        <w:br/>
        <w:t>await client.consultants.update(123, {</w:t>
        <w:br/>
        <w:t xml:space="preserve">    email: 'nouveau.email@consultant.com'</w:t>
        <w:br/>
        <w:t>});</w:t>
      </w:r>
    </w:p>
    <w:p>
      <w:pPr>
        <w:pStyle w:val="Heading1Custom"/>
      </w:pPr>
      <w:r>
        <w:t>Migration depuis l'API actuelle</w:t>
      </w:r>
    </w:p>
    <w:p>
      <w:r>
        <w:t>Pour migrer depuis l'utilisation directe des services Python :</w:t>
      </w:r>
    </w:p>
    <w:p>
      <w:pPr>
        <w:pStyle w:val="CustomList"/>
      </w:pPr>
      <w:r>
        <w:t xml:space="preserve"> **Remplacer les imports de services**</w:t>
      </w:r>
    </w:p>
    <w:p>
      <w:pPr>
        <w:pStyle w:val="CodeBlock"/>
      </w:pPr>
      <w:r>
        <w:t>.. code-block:: python</w:t>
      </w:r>
    </w:p>
    <w:p>
      <w:pPr>
        <w:pStyle w:val="CodeBlock"/>
      </w:pPr>
      <w:r>
        <w:t xml:space="preserve">   # Avant</w:t>
        <w:br/>
        <w:t xml:space="preserve">   from app.services.consultant_service import ConsultantService</w:t>
        <w:br/>
        <w:t xml:space="preserve">   consultants = ConsultantService.get_all_consultants()</w:t>
      </w:r>
    </w:p>
    <w:p>
      <w:pPr>
        <w:pStyle w:val="CodeBlock"/>
      </w:pPr>
      <w:r>
        <w:t xml:space="preserve">   # Après</w:t>
        <w:br/>
        <w:t xml:space="preserve">   import requests</w:t>
        <w:br/>
        <w:t xml:space="preserve">   response = requests.get('/api/v1/consultants',</w:t>
        <w:br/>
        <w:t xml:space="preserve">                         headers={'Authorization': 'Bearer ' + token})</w:t>
        <w:br/>
        <w:t xml:space="preserve">   consultants = response.json()['data']</w:t>
      </w:r>
    </w:p>
    <w:p>
      <w:pPr>
        <w:pStyle w:val="CustomList"/>
      </w:pPr>
      <w:r>
        <w:t xml:space="preserve"> **Adapter la gestion d'erreurs**</w:t>
      </w:r>
    </w:p>
    <w:p>
      <w:pPr>
        <w:pStyle w:val="CodeBlock"/>
      </w:pPr>
      <w:r>
        <w:t>.. code-block:: python</w:t>
      </w:r>
    </w:p>
    <w:p>
      <w:pPr>
        <w:pStyle w:val="CodeBlock"/>
      </w:pPr>
      <w:r>
        <w:t xml:space="preserve">   # Gestion d'erreurs HTTP</w:t>
        <w:br/>
        <w:t xml:space="preserve">   try:</w:t>
        <w:br/>
        <w:t xml:space="preserve">       response = requests.post('/api/v1/consultants', json=data)</w:t>
        <w:br/>
        <w:t xml:space="preserve">       response.raise_for_status()</w:t>
        <w:br/>
        <w:t xml:space="preserve">       consultant = response.json()</w:t>
        <w:br/>
        <w:t xml:space="preserve">   except requests.exceptions.HTTPError as e:</w:t>
        <w:br/>
        <w:t xml:space="preserve">       if e.response.status_code == 422:</w:t>
        <w:br/>
        <w:t xml:space="preserve">           errors = e.response.json()['error']['details']</w:t>
        <w:br/>
        <w:t xml:space="preserve">           # Traiter les erreurs de validation</w:t>
      </w:r>
    </w:p>
    <w:p>
      <w:pPr>
        <w:pStyle w:val="CustomList"/>
      </w:pPr>
      <w:r>
        <w:t xml:space="preserve"> **Implémenter la pagination**</w:t>
      </w:r>
    </w:p>
    <w:p>
      <w:pPr>
        <w:pStyle w:val="CodeBlock"/>
      </w:pPr>
      <w:r>
        <w:t>.. code-block:: python</w:t>
      </w:r>
    </w:p>
    <w:p>
      <w:pPr>
        <w:pStyle w:val="CodeBlock"/>
      </w:pPr>
      <w:r>
        <w:t xml:space="preserve">   def get_all_consultants(token, page=1):</w:t>
        <w:br/>
        <w:t xml:space="preserve">       consultants = []</w:t>
        <w:br/>
        <w:t xml:space="preserve">       while True:</w:t>
        <w:br/>
        <w:t xml:space="preserve">           response = requests.get(f'/api/v1/consultants?page={page}',</w:t>
        <w:br/>
        <w:t xml:space="preserve">                                 headers={'Authorization': f'Bearer {token}'})</w:t>
        <w:br/>
        <w:t xml:space="preserve">           data = response.json()</w:t>
        <w:br/>
        <w:t xml:space="preserve">           consultants.extend(data['data'])</w:t>
      </w:r>
    </w:p>
    <w:p>
      <w:pPr>
        <w:pStyle w:val="CodeBlock"/>
      </w:pPr>
      <w:r>
        <w:t xml:space="preserve">           if page &gt;= data['pagination']['pages']:</w:t>
        <w:br/>
        <w:t xml:space="preserve">               break</w:t>
        <w:br/>
        <w:t xml:space="preserve">           page += 1</w:t>
      </w:r>
    </w:p>
    <w:p>
      <w:pPr>
        <w:pStyle w:val="CodeBlock"/>
      </w:pPr>
      <w:r>
        <w:t xml:space="preserve">       return consultants</w:t>
      </w:r>
    </w:p>
    <w:p>
      <w:pPr>
        <w:pStyle w:val="Heading1Custom"/>
      </w:pPr>
      <w:r>
        <w:t>Support et évolution</w:t>
      </w:r>
    </w:p>
    <w:p>
      <w:r>
        <w:t>L'API évolue selon le principe de compatibilité ascendante. Les changements breaking seront annoncés 3 mois à l'avance.</w:t>
      </w:r>
    </w:p>
    <w:p>
      <w:r>
        <w:t>**Versions supportées**</w:t>
      </w:r>
    </w:p>
    <w:p>
      <w:pPr>
        <w:pStyle w:val="Heading1Custom"/>
      </w:pPr>
    </w:p>
    <w:p>
      <w:pPr>
        <w:pStyle w:val="CustomList"/>
      </w:pPr>
      <w:r>
        <w:t>**v2** (future) : Nouvelles fonctionnalités (Q2 2025)</w:t>
      </w:r>
    </w:p>
    <w:p>
      <w:r>
        <w:t>**Support**</w:t>
      </w:r>
    </w:p>
    <w:p>
      <w:pPr>
        <w:pStyle w:val="Heading1Custom"/>
      </w:pPr>
    </w:p>
    <w:p>
      <w:pPr>
        <w:pStyle w:val="Heading1Custom"/>
      </w:pPr>
      <w:r>
        <w:t>- **Status page** : `https://status.consultator.com &lt;https://status.consultator.com&gt;`_</w:t>
      </w:r>
    </w:p>
    <w:p>
      <w:r>
        <w:br w:type="page"/>
      </w:r>
    </w:p>
    <w:p>
      <w:pPr>
        <w:pStyle w:val="CustomTitle"/>
      </w:pPr>
      <w:r>
        <w:t>Tutoriels</w:t>
      </w:r>
    </w:p>
    <w:p>
      <w:r>
        <w:t>Cette section contient des guides pratiques pour maîtriser les fonctionnalités avancées de Consultator.</w:t>
      </w:r>
    </w:p>
    <w:p>
      <w:pPr>
        <w:pStyle w:val="Heading1Custom"/>
      </w:pPr>
      <w:r>
        <w:t>Import de données Excel</w:t>
      </w:r>
    </w:p>
    <w:p>
      <w:r>
        <w:t>Apprenez à importer efficacement vos données de consultants depuis Excel.</w:t>
      </w:r>
    </w:p>
    <w:p>
      <w:pPr>
        <w:pStyle w:val="Heading2Custom"/>
      </w:pPr>
      <w:r>
        <w:t>Préparation des données</w:t>
      </w:r>
    </w:p>
    <w:p>
      <w:r>
        <w:t>**Format requis**</w:t>
      </w:r>
    </w:p>
    <w:p>
      <w:r>
        <w:t>Votre fichier Excel doit contenir les colonnes suivantes :</w:t>
      </w:r>
    </w:p>
    <w:p>
      <w:pPr>
        <w:pStyle w:val="CodeBlock"/>
      </w:pPr>
      <w:r>
        <w:t>:header-rows: 1</w:t>
      </w:r>
    </w:p>
    <w:p>
      <w:pPr>
        <w:pStyle w:val="CodeBlock"/>
      </w:pPr>
      <w:r>
        <w:t>* - Colonne</w:t>
        <w:br/>
        <w:t xml:space="preserve">  - Type</w:t>
        <w:br/>
        <w:t xml:space="preserve">  - Description</w:t>
        <w:br/>
        <w:t xml:space="preserve">  - Exemple</w:t>
        <w:br/>
        <w:t>* - nom</w:t>
        <w:br/>
        <w:t xml:space="preserve">  - Texte</w:t>
        <w:br/>
        <w:t xml:space="preserve">  - Nom de famille en majuscules</w:t>
        <w:br/>
        <w:t xml:space="preserve">  - DUPONT</w:t>
        <w:br/>
        <w:t>* - prenom</w:t>
        <w:br/>
        <w:t xml:space="preserve">  - Texte</w:t>
        <w:br/>
        <w:t xml:space="preserve">  - Prénom</w:t>
        <w:br/>
        <w:t xml:space="preserve">  - Jean</w:t>
        <w:br/>
        <w:t>* - email</w:t>
        <w:br/>
        <w:t xml:space="preserve">  - Texte</w:t>
        <w:br/>
        <w:t xml:space="preserve">  - Adresse email professionnelle</w:t>
        <w:br/>
        <w:t xml:space="preserve">  - jean.dupont@consultant.com</w:t>
      </w:r>
    </w:p>
    <w:p>
      <w:pPr>
        <w:pStyle w:val="CodeBlock"/>
      </w:pPr>
      <w:r>
        <w:t>:header-rows: 1</w:t>
      </w:r>
    </w:p>
    <w:p>
      <w:pPr>
        <w:pStyle w:val="CodeBlock"/>
      </w:pPr>
      <w:r>
        <w:t>* - Colonne</w:t>
        <w:br/>
        <w:t xml:space="preserve">  - Type</w:t>
        <w:br/>
        <w:t xml:space="preserve">  - Description</w:t>
        <w:br/>
        <w:t>* - telephone</w:t>
        <w:br/>
        <w:t xml:space="preserve">  - Texte</w:t>
        <w:br/>
        <w:t xml:space="preserve">  - Numéro de téléphone</w:t>
        <w:br/>
        <w:t>* - competence_1</w:t>
        <w:br/>
        <w:t xml:space="preserve">  - Texte</w:t>
        <w:br/>
        <w:t xml:space="preserve">  - Première compétence</w:t>
        <w:br/>
        <w:t>* - annees_exp_1</w:t>
        <w:br/>
        <w:t xml:space="preserve">  - Nombre</w:t>
        <w:br/>
        <w:t xml:space="preserve">  - Années d'expérience pour competence_1</w:t>
        <w:br/>
        <w:t>* - competence_2</w:t>
        <w:br/>
        <w:t xml:space="preserve">  - Texte</w:t>
        <w:br/>
        <w:t xml:space="preserve">  - Deuxième compétence</w:t>
        <w:br/>
        <w:t>* - annees_exp_2</w:t>
        <w:br/>
        <w:t xml:space="preserve">  - Nombre</w:t>
        <w:br/>
        <w:t xml:space="preserve">  - Années d'expérience pour competence_2</w:t>
      </w:r>
    </w:p>
    <w:p>
      <w:r>
        <w:t>**Exemple de fichier Excel**</w:t>
      </w:r>
    </w:p>
    <w:p>
      <w:pPr>
        <w:pStyle w:val="CodeBlock"/>
      </w:pPr>
      <w:r>
        <w:t>:header: nom, prenom, email, telephone, competence_1, annees_exp_1, competence_2, annees_exp_2</w:t>
      </w:r>
    </w:p>
    <w:p>
      <w:pPr>
        <w:pStyle w:val="CodeBlock"/>
      </w:pPr>
      <w:r>
        <w:t>DUPONT,Jean,jean.dupont@email.com,+33123456789,Python,5,SQL,3</w:t>
        <w:br/>
        <w:t>MARTIN,Marie,marie.martin@email.com,+33987654321,Data Science,4,Machine Learning,2</w:t>
        <w:br/>
        <w:t>BERNARD,Paul,paul.bernard@email.com,+33555666777,Java,8,Spring,6</w:t>
      </w:r>
    </w:p>
    <w:p>
      <w:pPr>
        <w:pStyle w:val="Heading2Custom"/>
      </w:pPr>
      <w:r>
        <w:t>Import étape par étape</w:t>
      </w:r>
    </w:p>
    <w:p>
      <w:pPr>
        <w:pStyle w:val="CustomList"/>
      </w:pPr>
      <w:r>
        <w:t xml:space="preserve"> **Accès à la fonctionnalité d'import**</w:t>
      </w:r>
    </w:p>
    <w:p>
      <w:pPr>
        <w:pStyle w:val="CodeBlock"/>
      </w:pPr>
      <w:r>
        <w:t>- Lancez Consultator</w:t>
        <w:br/>
        <w:t>- Allez dans "👥 Consultants"</w:t>
        <w:br/>
        <w:t>- Cliquez sur "📥 Importer des données"</w:t>
      </w:r>
    </w:p>
    <w:p>
      <w:pPr>
        <w:pStyle w:val="CustomList"/>
      </w:pPr>
      <w:r>
        <w:t xml:space="preserve"> **Sélection du fichier**</w:t>
      </w:r>
    </w:p>
    <w:p>
      <w:pPr>
        <w:pStyle w:val="CodeBlock"/>
      </w:pPr>
      <w:r>
        <w:t>- Cliquez sur "Choisir un fichier"</w:t>
        <w:br/>
        <w:t>- Sélectionnez votre fichier Excel (.xlsx ou .xls)</w:t>
        <w:br/>
        <w:t>- Vérifiez que le fichier est correctement chargé</w:t>
      </w:r>
    </w:p>
    <w:p>
      <w:pPr>
        <w:pStyle w:val="CustomList"/>
      </w:pPr>
      <w:r>
        <w:t xml:space="preserve"> **Configuration du mapping**</w:t>
      </w:r>
    </w:p>
    <w:p>
      <w:pPr>
        <w:pStyle w:val="CodeBlock"/>
      </w:pPr>
      <w:r>
        <w:t>.. image:: _static/import_mapping.png</w:t>
        <w:br/>
        <w:t xml:space="preserve">   :alt: Interface de mapping des colonnes</w:t>
      </w:r>
    </w:p>
    <w:p>
      <w:pPr>
        <w:pStyle w:val="CodeBlock"/>
      </w:pPr>
      <w:r>
        <w:t>- Vérifiez automatiquement le mapping des colonnes</w:t>
        <w:br/>
        <w:t>- Ajustez manuellement si nécessaire</w:t>
        <w:br/>
        <w:t>- Consultez l'aperçu des données</w:t>
      </w:r>
    </w:p>
    <w:p>
      <w:r>
        <w:t>4. **Validation des données**</w:t>
      </w:r>
    </w:p>
    <w:p>
      <w:pPr>
        <w:pStyle w:val="CodeBlock"/>
      </w:pPr>
      <w:r>
        <w:t>Le système vérifie automatiquement :</w:t>
      </w:r>
    </w:p>
    <w:p>
      <w:pPr>
        <w:pStyle w:val="CodeBlock"/>
      </w:pPr>
      <w:r>
        <w:t>- **Format des emails** : Validation des adresses email</w:t>
        <w:br/>
        <w:t>- **Cohérence des compétences** : Vérification des noms de compétences</w:t>
        <w:br/>
        <w:t>- **Doublons** : Détection des consultants déjà existants</w:t>
      </w:r>
    </w:p>
    <w:p>
      <w:r>
        <w:t>5. **Import final**</w:t>
      </w:r>
    </w:p>
    <w:p>
      <w:pPr>
        <w:pStyle w:val="CodeBlock"/>
      </w:pPr>
      <w:r>
        <w:t>- Lancez l'import</w:t>
        <w:br/>
        <w:t>- Suivez la progression en temps réel</w:t>
        <w:br/>
        <w:t>- Consultez le rapport d'import</w:t>
      </w:r>
    </w:p>
    <w:p>
      <w:pPr>
        <w:pStyle w:val="Heading2Custom"/>
      </w:pPr>
      <w:r>
        <w:t>Gestion des erreurs d'import</w:t>
      </w:r>
    </w:p>
    <w:p>
      <w:r>
        <w:t>**Erreurs courantes et solutions**</w:t>
      </w:r>
    </w:p>
    <w:p>
      <w:pPr>
        <w:pStyle w:val="CodeBlock"/>
      </w:pPr>
      <w:r>
        <w:t>:header-rows: 1</w:t>
      </w:r>
    </w:p>
    <w:p>
      <w:pPr>
        <w:pStyle w:val="CodeBlock"/>
      </w:pPr>
      <w:r>
        <w:t>* - Erreur</w:t>
        <w:br/>
        <w:t xml:space="preserve">  - Cause</w:t>
        <w:br/>
        <w:t xml:space="preserve">  - Solution</w:t>
        <w:br/>
        <w:t>* - Email invalide</w:t>
        <w:br/>
        <w:t xml:space="preserve">  - Format d'email incorrect</w:t>
        <w:br/>
        <w:t xml:space="preserve">  - Vérifier et corriger l'adresse email</w:t>
        <w:br/>
        <w:t>* - Compétence inconnue</w:t>
        <w:br/>
        <w:t xml:space="preserve">  - Compétence non référencée</w:t>
        <w:br/>
        <w:t xml:space="preserve">  - Ajouter la compétence au référentiel ou corriger le nom</w:t>
        <w:br/>
        <w:t>* - Doublon détecté</w:t>
        <w:br/>
        <w:t xml:space="preserve">  - Consultant déjà existant</w:t>
        <w:br/>
        <w:t xml:space="preserve">  - Choisir de mettre à jour ou ignorer</w:t>
        <w:br/>
        <w:t>* - Colonne manquante</w:t>
        <w:br/>
        <w:t xml:space="preserve">  - Colonne obligatoire absente</w:t>
        <w:br/>
        <w:t xml:space="preserve">  - Ajouter la colonne ou modifier le mapping</w:t>
      </w:r>
    </w:p>
    <w:p>
      <w:r>
        <w:t>**Rapport d'erreurs détaillé**</w:t>
      </w:r>
    </w:p>
    <w:p>
      <w:r>
        <w:t>Après l'import, consultez le rapport qui détaille :</w:t>
      </w:r>
    </w:p>
    <w:p>
      <w:pPr>
        <w:pStyle w:val="Heading1Custom"/>
      </w:pPr>
    </w:p>
    <w:p>
      <w:pPr>
        <w:pStyle w:val="Heading1Custom"/>
      </w:pPr>
      <w:r>
        <w:t>- Liste des erreurs par ligne</w:t>
      </w:r>
    </w:p>
    <w:p>
      <w:pPr>
        <w:pStyle w:val="Heading1Custom"/>
      </w:pPr>
      <w:r>
        <w:t>Création de rapports personnalisés</w:t>
      </w:r>
    </w:p>
    <w:p>
      <w:r>
        <w:t>Apprenez à créer des rapports sur mesure pour vos besoins d'analyse.</w:t>
      </w:r>
    </w:p>
    <w:p>
      <w:pPr>
        <w:pStyle w:val="Heading2Custom"/>
      </w:pPr>
      <w:r>
        <w:t>Types de rapports disponibles</w:t>
      </w:r>
    </w:p>
    <w:p>
      <w:r>
        <w:t>**Rapports standards**</w:t>
      </w:r>
    </w:p>
    <w:p>
      <w:pPr>
        <w:pStyle w:val="Heading1Custom"/>
      </w:pPr>
    </w:p>
    <w:p>
      <w:pPr>
        <w:pStyle w:val="Heading1Custom"/>
      </w:pPr>
      <w:r>
        <w:t>- **Rapport par compétence** : Analyse détaillée des compétences</w:t>
      </w:r>
    </w:p>
    <w:p>
      <w:pPr>
        <w:pStyle w:val="CustomList"/>
      </w:pPr>
      <w:r>
        <w:t>**Rapport RH** : Évolution des effectifs et turnover</w:t>
      </w:r>
    </w:p>
    <w:p>
      <w:r>
        <w:t>**Rapports personnalisés**</w:t>
      </w:r>
    </w:p>
    <w:p>
      <w:r>
        <w:t>Création d'un rapport sur mesure :</w:t>
      </w:r>
    </w:p>
    <w:p>
      <w:pPr>
        <w:pStyle w:val="CustomList"/>
      </w:pPr>
      <w:r>
        <w:t xml:space="preserve"> **Définition des critères**</w:t>
      </w:r>
    </w:p>
    <w:p>
      <w:pPr>
        <w:pStyle w:val="CodeBlock"/>
      </w:pPr>
      <w:r>
        <w:t>- Période d'analyse (date de début/fin)</w:t>
        <w:br/>
        <w:t>- Filtres sur les consultants (compétences, statut, etc.)</w:t>
        <w:br/>
        <w:t>- Métriques à inclure</w:t>
        <w:br/>
        <w:t>- Format de sortie (PDF, Excel, HTML)</w:t>
      </w:r>
    </w:p>
    <w:p>
      <w:pPr>
        <w:pStyle w:val="CustomList"/>
      </w:pPr>
      <w:r>
        <w:t xml:space="preserve"> **Configuration des métriques**</w:t>
      </w:r>
    </w:p>
    <w:p>
      <w:pPr>
        <w:pStyle w:val="CodeBlock"/>
      </w:pPr>
      <w:r>
        <w:t>.. code-block:: python</w:t>
      </w:r>
    </w:p>
    <w:p>
      <w:pPr>
        <w:pStyle w:val="CodeBlock"/>
      </w:pPr>
      <w:r>
        <w:t xml:space="preserve">   # Exemple de configuration de rapport</w:t>
        <w:br/>
        <w:t xml:space="preserve">   report_config = {</w:t>
        <w:br/>
        <w:t xml:space="preserve">       "title": "Rapport Data Science Q4 2024",</w:t>
        <w:br/>
        <w:t xml:space="preserve">       "period": {</w:t>
        <w:br/>
        <w:t xml:space="preserve">           "start": "2024-10-01",</w:t>
        <w:br/>
        <w:t xml:space="preserve">           "end": "2024-12-31"</w:t>
        <w:br/>
        <w:t xml:space="preserve">       },</w:t>
        <w:br/>
        <w:t xml:space="preserve">       "filters": {</w:t>
        <w:br/>
        <w:t xml:space="preserve">           "skills": ["Python", "Machine Learning", "Data Science"],</w:t>
        <w:br/>
        <w:t xml:space="preserve">           "status": "active"</w:t>
        <w:br/>
        <w:t xml:space="preserve">       },</w:t>
        <w:br/>
        <w:t xml:space="preserve">       "metrics": [</w:t>
        <w:br/>
        <w:t xml:space="preserve">           "consultant_count",</w:t>
        <w:br/>
        <w:t xml:space="preserve">           "average_revenue",</w:t>
        <w:br/>
        <w:t xml:space="preserve">           "skill_distribution",</w:t>
        <w:br/>
        <w:t xml:space="preserve">           "project_completion_rate"</w:t>
        <w:br/>
        <w:t xml:space="preserve">       ],</w:t>
        <w:br/>
        <w:t xml:space="preserve">       "format": "pdf"</w:t>
        <w:br/>
        <w:t xml:space="preserve">   }</w:t>
      </w:r>
    </w:p>
    <w:p>
      <w:pPr>
        <w:pStyle w:val="CustomList"/>
      </w:pPr>
      <w:r>
        <w:t xml:space="preserve"> **Génération automatique**</w:t>
      </w:r>
    </w:p>
    <w:p>
      <w:pPr>
        <w:pStyle w:val="CodeBlock"/>
      </w:pPr>
      <w:r>
        <w:t>- Planification des rapports récurrents</w:t>
        <w:br/>
        <w:t>- Export automatique vers le cloud</w:t>
        <w:br/>
        <w:t>- Distribution par email</w:t>
      </w:r>
    </w:p>
    <w:p>
      <w:pPr>
        <w:pStyle w:val="Heading2Custom"/>
      </w:pPr>
      <w:r>
        <w:t>Analyse des compétences</w:t>
      </w:r>
    </w:p>
    <w:p>
      <w:r>
        <w:t>**Matrice de compétences**</w:t>
      </w:r>
    </w:p>
    <w:p>
      <w:r>
        <w:t>Visualisez les compétences de votre équipe :</w:t>
      </w:r>
    </w:p>
    <w:p>
      <w:pPr>
        <w:pStyle w:val="CodeBlock"/>
      </w:pPr>
      <w:r>
        <w:t># Génération d'une matrice compétence/niveau</w:t>
        <w:br/>
        <w:t>skill_matrix = consultant_service.generate_skill_matrix(</w:t>
        <w:br/>
        <w:t xml:space="preserve">    consultants=active_consultants,</w:t>
        <w:br/>
        <w:t xml:space="preserve">    skills=["Python", "SQL", "Machine Learning", "AWS"],</w:t>
        <w:br/>
        <w:t xml:space="preserve">    group_by="seniority"</w:t>
        <w:br/>
        <w:t>)</w:t>
      </w:r>
    </w:p>
    <w:p>
      <w:r>
        <w:t>**Gap analysis**</w:t>
      </w:r>
    </w:p>
    <w:p>
      <w:r>
        <w:t>Identifiez les besoins en recrutement :</w:t>
      </w:r>
    </w:p>
    <w:p>
      <w:pPr>
        <w:pStyle w:val="CodeBlock"/>
      </w:pPr>
      <w:r>
        <w:t># Analyse des écarts de compétences</w:t>
        <w:br/>
        <w:t>gaps = analytics_service.identify_skill_gaps(</w:t>
        <w:br/>
        <w:t xml:space="preserve">    required_skills=project_requirements,</w:t>
        <w:br/>
        <w:t xml:space="preserve">    available_skills=current_team_skills,</w:t>
        <w:br/>
        <w:t xml:space="preserve">    timeframe_months=6</w:t>
        <w:br/>
        <w:t>)</w:t>
      </w:r>
    </w:p>
    <w:p>
      <w:r>
        <w:t>**Prévisions de compétences**</w:t>
      </w:r>
    </w:p>
    <w:p>
      <w:pPr>
        <w:pStyle w:val="CodeBlock"/>
      </w:pPr>
      <w:r>
        <w:t># Prévision des besoins futurs</w:t>
        <w:br/>
        <w:t>forecast = analytics_service.forecast_skill_demand(</w:t>
        <w:br/>
        <w:t xml:space="preserve">    historical_data=mission_history,</w:t>
        <w:br/>
        <w:t xml:space="preserve">    market_trends=market_data,</w:t>
        <w:br/>
        <w:t xml:space="preserve">    prediction_months=12</w:t>
        <w:br/>
        <w:t>)</w:t>
      </w:r>
    </w:p>
    <w:p>
      <w:pPr>
        <w:pStyle w:val="Heading1Custom"/>
      </w:pPr>
      <w:r>
        <w:t>Configuration du chatbot IA</w:t>
      </w:r>
    </w:p>
    <w:p>
      <w:r>
        <w:t>Configurez et optimisez le chatbot IA pour vos besoins métier.</w:t>
      </w:r>
    </w:p>
    <w:p>
      <w:pPr>
        <w:pStyle w:val="Heading2Custom"/>
      </w:pPr>
      <w:r>
        <w:t>Configuration de base</w:t>
      </w:r>
    </w:p>
    <w:p>
      <w:pPr>
        <w:pStyle w:val="CustomList"/>
      </w:pPr>
      <w:r>
        <w:t xml:space="preserve"> **Accès aux paramètres**</w:t>
      </w:r>
    </w:p>
    <w:p>
      <w:pPr>
        <w:pStyle w:val="CodeBlock"/>
      </w:pPr>
      <w:r>
        <w:t>- Allez dans "⚙️ Configuration"</w:t>
        <w:br/>
        <w:t>- Section "🤖 Chatbot IA"</w:t>
      </w:r>
    </w:p>
    <w:p>
      <w:pPr>
        <w:pStyle w:val="CustomList"/>
      </w:pPr>
      <w:r>
        <w:t xml:space="preserve"> **Configuration des sources de connaissances**</w:t>
      </w:r>
    </w:p>
    <w:p>
      <w:pPr>
        <w:pStyle w:val="CodeBlock"/>
      </w:pPr>
      <w:r>
        <w:t>- **Base de données consultants** : Activé par défaut</w:t>
        <w:br/>
        <w:t>- **Documents uploadés** : CV, présentations, etc.</w:t>
        <w:br/>
        <w:t>- **Base de connaissances métier** : Documents internes</w:t>
      </w:r>
    </w:p>
    <w:p>
      <w:pPr>
        <w:pStyle w:val="CustomList"/>
      </w:pPr>
      <w:r>
        <w:t xml:space="preserve"> **Paramètres de réponse**</w:t>
      </w:r>
    </w:p>
    <w:p>
      <w:pPr>
        <w:pStyle w:val="CodeBlock"/>
      </w:pPr>
      <w:r>
        <w:t>- **Style de réponse** : Professionnel, Conversationnel, Technique</w:t>
        <w:br/>
        <w:t>- **Niveau de détail** : Synthétique, Détaillé, Exhaustif</w:t>
        <w:br/>
        <w:t>- **Langue** : Français, Anglais</w:t>
      </w:r>
    </w:p>
    <w:p>
      <w:pPr>
        <w:pStyle w:val="Heading2Custom"/>
      </w:pPr>
      <w:r>
        <w:t>Entraînement du modèle</w:t>
      </w:r>
    </w:p>
    <w:p>
      <w:r>
        <w:t>**Ajout de connaissances spécifiques**</w:t>
      </w:r>
    </w:p>
    <w:p>
      <w:pPr>
        <w:pStyle w:val="CodeBlock"/>
      </w:pPr>
      <w:r>
        <w:t># Entraînement sur des documents métier</w:t>
        <w:br/>
        <w:t>chatbot_service.train_on_documents([</w:t>
        <w:br/>
        <w:t xml:space="preserve">    "docs/referentiel_competences.pdf",</w:t>
        <w:br/>
        <w:t xml:space="preserve">    "docs/methodologie_projets.docx",</w:t>
        <w:br/>
        <w:t xml:space="preserve">    "data/base_connaissances.json"</w:t>
        <w:br/>
        <w:t>])</w:t>
      </w:r>
    </w:p>
    <w:p>
      <w:r>
        <w:t>**Personnalisation des réponses**</w:t>
      </w:r>
    </w:p>
    <w:p>
      <w:pPr>
        <w:pStyle w:val="CodeBlock"/>
      </w:pPr>
      <w:r>
        <w:t># Configuration des réponses personnalisées</w:t>
        <w:br/>
        <w:t>custom_responses = {</w:t>
        <w:br/>
        <w:t xml:space="preserve">    "tarifs": "Nos tarifs varient de 500€ à 1200€ par jour selon l'expertise.",</w:t>
        <w:br/>
        <w:t xml:space="preserve">    "delais": "Les délais de mobilisation sont généralement de 2-4 semaines.",</w:t>
        <w:br/>
        <w:t xml:space="preserve">    "methodologie": "Nous suivons une approche agile avec Scrum/Kanban."</w:t>
        <w:br/>
        <w:t>}</w:t>
      </w:r>
    </w:p>
    <w:p>
      <w:pPr>
        <w:pStyle w:val="CodeBlock"/>
      </w:pPr>
      <w:r>
        <w:t>chatbot_service.add_custom_responses(custom_responses)</w:t>
      </w:r>
    </w:p>
    <w:p>
      <w:pPr>
        <w:pStyle w:val="Heading2Custom"/>
      </w:pPr>
      <w:r>
        <w:t>Utilisation avancée</w:t>
      </w:r>
    </w:p>
    <w:p>
      <w:r>
        <w:t>**Requêtes complexes**</w:t>
      </w:r>
    </w:p>
    <w:p>
      <w:r>
        <w:t>Le chatbot peut traiter des demandes sophistiquées :</w:t>
      </w:r>
    </w:p>
    <w:p>
      <w:pPr>
        <w:pStyle w:val="Heading1Custom"/>
      </w:pPr>
    </w:p>
    <w:p>
      <w:pPr>
        <w:pStyle w:val="Heading1Custom"/>
      </w:pPr>
      <w:r>
        <w:t>- *"Peux-tu me proposer une équipe de 3 personnes pour un projet Data Science de 6 mois ?"*</w:t>
      </w:r>
    </w:p>
    <w:p>
      <w:r>
        <w:t>**Intégration avec les analyses**</w:t>
      </w:r>
    </w:p>
    <w:p>
      <w:pPr>
        <w:pStyle w:val="CodeBlock"/>
      </w:pPr>
      <w:r>
        <w:t># Génération de rapports via le chatbot</w:t>
        <w:br/>
        <w:t>report_request = "Génère-moi un rapport des compétences Data Science pour le trimestre dernier"</w:t>
        <w:br/>
        <w:t>report = chatbot_service.generate_report_from_query(report_request)</w:t>
      </w:r>
    </w:p>
    <w:p>
      <w:pPr>
        <w:pStyle w:val="CodeBlock"/>
      </w:pPr>
      <w:r>
        <w:t># Analyse prédictive</w:t>
        <w:br/>
        <w:t>prediction = chatbot_service.predict_from_query(</w:t>
        <w:br/>
        <w:t xml:space="preserve">    "Quelles compétences seront demandées dans 6 mois ?"</w:t>
        <w:br/>
        <w:t>)</w:t>
      </w:r>
    </w:p>
    <w:p>
      <w:pPr>
        <w:pStyle w:val="Heading2Custom"/>
      </w:pPr>
      <w:r>
        <w:t>Maintenance et optimisation</w:t>
      </w:r>
    </w:p>
    <w:p>
      <w:r>
        <w:t>**Mise à jour des connaissances**</w:t>
      </w:r>
    </w:p>
    <w:p>
      <w:pPr>
        <w:pStyle w:val="CodeBlock"/>
      </w:pPr>
      <w:r>
        <w:t># Mise à jour périodique des connaissances</w:t>
        <w:br/>
        <w:t>python scripts/update_chatbot_knowledge.py</w:t>
      </w:r>
    </w:p>
    <w:p>
      <w:r>
        <w:t>**Monitoring des performances**</w:t>
      </w:r>
    </w:p>
    <w:p>
      <w:pPr>
        <w:pStyle w:val="Heading1Custom"/>
      </w:pPr>
    </w:p>
    <w:p>
      <w:pPr>
        <w:pStyle w:val="Heading1Custom"/>
      </w:pPr>
      <w:r>
        <w:t>- Temps de réponse moyen</w:t>
      </w:r>
    </w:p>
    <w:p>
      <w:pPr>
        <w:pStyle w:val="CustomList"/>
      </w:pPr>
      <w:r>
        <w:t>Améliorations suggérées</w:t>
      </w:r>
    </w:p>
    <w:p>
      <w:pPr>
        <w:pStyle w:val="Heading1Custom"/>
      </w:pPr>
      <w:r>
        <w:t>Intégration API externe</w:t>
      </w:r>
    </w:p>
    <w:p>
      <w:r>
        <w:t>Connectez Consultator à vos outils existants via l'API.</w:t>
      </w:r>
    </w:p>
    <w:p>
      <w:pPr>
        <w:pStyle w:val="Heading2Custom"/>
      </w:pPr>
      <w:r>
        <w:t>Authentification API</w:t>
      </w:r>
    </w:p>
    <w:p>
      <w:r>
        <w:t>**Obtention d'un token**</w:t>
      </w:r>
    </w:p>
    <w:p>
      <w:pPr>
        <w:pStyle w:val="CodeBlock"/>
      </w:pPr>
      <w:r>
        <w:t>curl -X POST https://api.consultator.com/v1/auth/login \</w:t>
        <w:br/>
        <w:t xml:space="preserve">  -H "Content-Type: application/json" \</w:t>
        <w:br/>
        <w:t xml:space="preserve">  -d '{"username": "votre-email", "password": "votre-mot-de-passe"}'</w:t>
      </w:r>
    </w:p>
    <w:p>
      <w:r>
        <w:t>**Utilisation du token**</w:t>
      </w:r>
    </w:p>
    <w:p>
      <w:pPr>
        <w:pStyle w:val="CodeBlock"/>
      </w:pPr>
      <w:r>
        <w:t>curl -H "Authorization: Bearer VOTRE_TOKEN" \</w:t>
        <w:br/>
        <w:t xml:space="preserve">     https://api.consultator.com/v1/consultants</w:t>
      </w:r>
    </w:p>
    <w:p>
      <w:pPr>
        <w:pStyle w:val="Heading2Custom"/>
      </w:pPr>
      <w:r>
        <w:t>Synchronisation avec un CRM</w:t>
      </w:r>
    </w:p>
    <w:p>
      <w:r>
        <w:t>**Export vers Salesforce**</w:t>
      </w:r>
    </w:p>
    <w:p>
      <w:pPr>
        <w:pStyle w:val="CodeBlock"/>
      </w:pPr>
      <w:r>
        <w:t>import requests</w:t>
        <w:br/>
        <w:t>from simple_salesforce import Salesforce</w:t>
      </w:r>
    </w:p>
    <w:p>
      <w:pPr>
        <w:pStyle w:val="CodeBlock"/>
      </w:pPr>
      <w:r>
        <w:t>def sync_consultants_to_salesforce():</w:t>
        <w:br/>
        <w:t xml:space="preserve">    # Récupération des consultants</w:t>
        <w:br/>
        <w:t xml:space="preserve">    response = requests.get(</w:t>
        <w:br/>
        <w:t xml:space="preserve">        "https://api.consultator.com/v1/consultants",</w:t>
        <w:br/>
        <w:t xml:space="preserve">        headers={"Authorization": f"Bearer {token}"}</w:t>
        <w:br/>
        <w:t xml:space="preserve">    )</w:t>
        <w:br/>
        <w:t xml:space="preserve">    consultants = response.json()["data"]</w:t>
      </w:r>
    </w:p>
    <w:p>
      <w:pPr>
        <w:pStyle w:val="CodeBlock"/>
      </w:pPr>
      <w:r>
        <w:t xml:space="preserve">    # Connexion Salesforce</w:t>
        <w:br/>
        <w:t xml:space="preserve">    sf = Salesforce(username=username, password=password, security_token=token)</w:t>
      </w:r>
    </w:p>
    <w:p>
      <w:pPr>
        <w:pStyle w:val="CodeBlock"/>
      </w:pPr>
      <w:r>
        <w:t xml:space="preserve">    # Synchronisation</w:t>
        <w:br/>
        <w:t xml:space="preserve">    for consultant in consultants:</w:t>
        <w:br/>
        <w:t xml:space="preserve">        sf.Contact.create({</w:t>
        <w:br/>
        <w:t xml:space="preserve">            "LastName": consultant["nom"],</w:t>
        <w:br/>
        <w:t xml:space="preserve">            "FirstName": consultant["prenom"],</w:t>
        <w:br/>
        <w:t xml:space="preserve">            "Email": consultant["email"],</w:t>
        <w:br/>
        <w:t xml:space="preserve">            "Title": "Consultant"</w:t>
        <w:br/>
        <w:t xml:space="preserve">        })</w:t>
      </w:r>
    </w:p>
    <w:p>
      <w:r>
        <w:t>**Import depuis HubSpot**</w:t>
      </w:r>
    </w:p>
    <w:p>
      <w:pPr>
        <w:pStyle w:val="CodeBlock"/>
      </w:pPr>
      <w:r>
        <w:t>from hubspot import HubSpot</w:t>
      </w:r>
    </w:p>
    <w:p>
      <w:pPr>
        <w:pStyle w:val="CodeBlock"/>
      </w:pPr>
      <w:r>
        <w:t>def import_contacts_from_hubspot():</w:t>
        <w:br/>
        <w:t xml:space="preserve">    api_client = HubSpot(access_token=access_token)</w:t>
        <w:br/>
        <w:t xml:space="preserve">    contacts = api_client.crm.contacts.get_all()</w:t>
      </w:r>
    </w:p>
    <w:p>
      <w:pPr>
        <w:pStyle w:val="CodeBlock"/>
      </w:pPr>
      <w:r>
        <w:t xml:space="preserve">    for contact in contacts:</w:t>
        <w:br/>
        <w:t xml:space="preserve">        consultant_data = {</w:t>
        <w:br/>
        <w:t xml:space="preserve">            "nom": contact.properties["lastname"],</w:t>
        <w:br/>
        <w:t xml:space="preserve">            "prenom": contact.properties["firstname"],</w:t>
        <w:br/>
        <w:t xml:space="preserve">            "email": contact.properties["email"]</w:t>
        <w:br/>
        <w:t xml:space="preserve">        }</w:t>
      </w:r>
    </w:p>
    <w:p>
      <w:pPr>
        <w:pStyle w:val="CodeBlock"/>
      </w:pPr>
      <w:r>
        <w:t xml:space="preserve">        requests.post(</w:t>
        <w:br/>
        <w:t xml:space="preserve">            "https://api.consultator.com/v1/consultants",</w:t>
        <w:br/>
        <w:t xml:space="preserve">            json=consultant_data,</w:t>
        <w:br/>
        <w:t xml:space="preserve">            headers={"Authorization": f"Bearer {token}"}</w:t>
        <w:br/>
        <w:t xml:space="preserve">        )</w:t>
      </w:r>
    </w:p>
    <w:p>
      <w:pPr>
        <w:pStyle w:val="Heading2Custom"/>
      </w:pPr>
      <w:r>
        <w:t>Intégration avec Jira</w:t>
      </w:r>
    </w:p>
    <w:p>
      <w:r>
        <w:t>**Synchronisation des projets**</w:t>
      </w:r>
    </w:p>
    <w:p>
      <w:pPr>
        <w:pStyle w:val="CodeBlock"/>
      </w:pPr>
      <w:r>
        <w:t>from jira import JIRA</w:t>
      </w:r>
    </w:p>
    <w:p>
      <w:pPr>
        <w:pStyle w:val="CodeBlock"/>
      </w:pPr>
      <w:r>
        <w:t>def sync_projects_from_jira():</w:t>
        <w:br/>
        <w:t xml:space="preserve">    jira = JIRA(server=jira_url, basic_auth=(username, password))</w:t>
      </w:r>
    </w:p>
    <w:p>
      <w:pPr>
        <w:pStyle w:val="CodeBlock"/>
      </w:pPr>
      <w:r>
        <w:t xml:space="preserve">    # Récupération des projets actifs</w:t>
        <w:br/>
        <w:t xml:space="preserve">    projects = jira.projects()</w:t>
      </w:r>
    </w:p>
    <w:p>
      <w:pPr>
        <w:pStyle w:val="CodeBlock"/>
      </w:pPr>
      <w:r>
        <w:t xml:space="preserve">    for project in projects:</w:t>
        <w:br/>
        <w:t xml:space="preserve">        # Création d'une mission dans Consultator</w:t>
        <w:br/>
        <w:t xml:space="preserve">        mission_data = {</w:t>
        <w:br/>
        <w:t xml:space="preserve">            "nom_projet": project.name,</w:t>
        <w:br/>
        <w:t xml:space="preserve">            "client": project.lead.displayName,</w:t>
        <w:br/>
        <w:t xml:space="preserve">            "statut": "en_cours"</w:t>
        <w:br/>
        <w:t xml:space="preserve">        }</w:t>
      </w:r>
    </w:p>
    <w:p>
      <w:pPr>
        <w:pStyle w:val="CodeBlock"/>
      </w:pPr>
      <w:r>
        <w:t xml:space="preserve">        requests.post(</w:t>
        <w:br/>
        <w:t xml:space="preserve">            "https://api.consultator.com/v1/missions",</w:t>
        <w:br/>
        <w:t xml:space="preserve">            json=mission_data,</w:t>
        <w:br/>
        <w:t xml:space="preserve">            headers={"Authorization": f"Bearer {token}"}</w:t>
        <w:br/>
        <w:t xml:space="preserve">        )</w:t>
      </w:r>
    </w:p>
    <w:p>
      <w:pPr>
        <w:pStyle w:val="Heading2Custom"/>
      </w:pPr>
      <w:r>
        <w:t>Webhook pour les événements</w:t>
      </w:r>
    </w:p>
    <w:p>
      <w:r>
        <w:t>**Configuration d'un webhook**</w:t>
      </w:r>
    </w:p>
    <w:p>
      <w:pPr>
        <w:pStyle w:val="CodeBlock"/>
      </w:pPr>
      <w:r>
        <w:t>webhook_config = {</w:t>
        <w:br/>
        <w:t xml:space="preserve">    "url": "https://mon-app.com/webhooks/consultator",</w:t>
        <w:br/>
        <w:t xml:space="preserve">    "events": ["consultant.created", "mission.completed"],</w:t>
        <w:br/>
        <w:t xml:space="preserve">    "secret": "mon-secret-webhook"</w:t>
        <w:br/>
        <w:t>}</w:t>
      </w:r>
    </w:p>
    <w:p>
      <w:pPr>
        <w:pStyle w:val="CodeBlock"/>
      </w:pPr>
      <w:r>
        <w:t>requests.post(</w:t>
        <w:br/>
        <w:t xml:space="preserve">    "https://api.consultator.com/v1/webhooks",</w:t>
        <w:br/>
        <w:t xml:space="preserve">    json=webhook_config,</w:t>
        <w:br/>
        <w:t xml:space="preserve">    headers={"Authorization": f"Bearer {token}"}</w:t>
        <w:br/>
        <w:t>)</w:t>
      </w:r>
    </w:p>
    <w:p>
      <w:r>
        <w:t>**Traitement des événements**</w:t>
      </w:r>
    </w:p>
    <w:p>
      <w:pPr>
        <w:pStyle w:val="CodeBlock"/>
      </w:pPr>
      <w:r>
        <w:t>from flask import Flask, request</w:t>
        <w:br/>
        <w:t>import hmac</w:t>
        <w:br/>
        <w:t>import hashlib</w:t>
      </w:r>
    </w:p>
    <w:p>
      <w:pPr>
        <w:pStyle w:val="CodeBlock"/>
      </w:pPr>
      <w:r>
        <w:t>app = Flask(__name__)</w:t>
      </w:r>
    </w:p>
    <w:p>
      <w:pPr>
        <w:pStyle w:val="CodeBlock"/>
      </w:pPr>
      <w:r>
        <w:t>@app.route('/webhooks/consultator', methods=['POST'])</w:t>
        <w:br/>
        <w:t>def handle_webhook():</w:t>
        <w:br/>
        <w:t xml:space="preserve">    payload = request.get_data()</w:t>
        <w:br/>
        <w:t xml:space="preserve">    signature = request.headers.get('X-Consultator-Signature')</w:t>
      </w:r>
    </w:p>
    <w:p>
      <w:pPr>
        <w:pStyle w:val="CodeBlock"/>
      </w:pPr>
      <w:r>
        <w:t xml:space="preserve">    # Vérification de la signature</w:t>
        <w:br/>
        <w:t xml:space="preserve">    expected_signature = hmac.new(</w:t>
        <w:br/>
        <w:t xml:space="preserve">        webhook_secret.encode(),</w:t>
        <w:br/>
        <w:t xml:space="preserve">        payload,</w:t>
        <w:br/>
        <w:t xml:space="preserve">        hashlib.sha256</w:t>
        <w:br/>
        <w:t xml:space="preserve">    ).hexdigest()</w:t>
      </w:r>
    </w:p>
    <w:p>
      <w:pPr>
        <w:pStyle w:val="CodeBlock"/>
      </w:pPr>
      <w:r>
        <w:t xml:space="preserve">    if not hmac.compare_digest(signature, expected_signature):</w:t>
        <w:br/>
        <w:t xml:space="preserve">        return 'Invalid signature', 400</w:t>
      </w:r>
    </w:p>
    <w:p>
      <w:pPr>
        <w:pStyle w:val="CodeBlock"/>
      </w:pPr>
      <w:r>
        <w:t xml:space="preserve">    # Traitement de l'événement</w:t>
        <w:br/>
        <w:t xml:space="preserve">    event_data = request.get_json()</w:t>
        <w:br/>
        <w:t xml:space="preserve">    event_type = event_data['event']</w:t>
      </w:r>
    </w:p>
    <w:p>
      <w:pPr>
        <w:pStyle w:val="CodeBlock"/>
      </w:pPr>
      <w:r>
        <w:t xml:space="preserve">    if event_type == 'consultant.created':</w:t>
        <w:br/>
        <w:t xml:space="preserve">        # Mise à jour du CRM externe</w:t>
        <w:br/>
        <w:t xml:space="preserve">        update_external_crm(event_data['data']['consultant'])</w:t>
      </w:r>
    </w:p>
    <w:p>
      <w:pPr>
        <w:pStyle w:val="CodeBlock"/>
      </w:pPr>
      <w:r>
        <w:t xml:space="preserve">    return 'OK', 200</w:t>
      </w:r>
    </w:p>
    <w:p>
      <w:pPr>
        <w:pStyle w:val="Heading1Custom"/>
      </w:pPr>
      <w:r>
        <w:t>Optimisation des performances</w:t>
      </w:r>
    </w:p>
    <w:p>
      <w:r>
        <w:t>Techniques pour maintenir des performances optimales avec une base de données importante.</w:t>
      </w:r>
    </w:p>
    <w:p>
      <w:pPr>
        <w:pStyle w:val="Heading2Custom"/>
      </w:pPr>
      <w:r>
        <w:t>Indexation de la base de données</w:t>
      </w:r>
    </w:p>
    <w:p>
      <w:r>
        <w:t>**Index stratégiques**</w:t>
      </w:r>
    </w:p>
    <w:p>
      <w:pPr>
        <w:pStyle w:val="CodeBlock"/>
      </w:pPr>
      <w:r>
        <w:t>-- Index sur les recherches fréquentes</w:t>
        <w:br/>
        <w:t>CREATE INDEX idx_consultant_email ON consultants(email);</w:t>
        <w:br/>
        <w:t>CREATE INDEX idx_consultant_nom_prenom ON consultants(nom, prenom);</w:t>
      </w:r>
    </w:p>
    <w:p>
      <w:pPr>
        <w:pStyle w:val="CodeBlock"/>
      </w:pPr>
      <w:r>
        <w:t>-- Index sur les compétences</w:t>
        <w:br/>
        <w:t>CREATE INDEX idx_competence_nom ON competences(nom);</w:t>
        <w:br/>
        <w:t>CREATE INDEX idx_consultant_competence_consultant_id ON consultant_competence(consultant_id);</w:t>
        <w:br/>
        <w:t>CREATE INDEX idx_consultant_competence_competence_id ON consultant_competence(competence_id);</w:t>
      </w:r>
    </w:p>
    <w:p>
      <w:pPr>
        <w:pStyle w:val="CodeBlock"/>
      </w:pPr>
      <w:r>
        <w:t>-- Index composites pour les analyses</w:t>
        <w:br/>
        <w:t>CREATE INDEX idx_mission_consultant_dates ON missions(consultant_id, date_debut, date_fin);</w:t>
      </w:r>
    </w:p>
    <w:p>
      <w:r>
        <w:t>**Maintenance des index**</w:t>
      </w:r>
    </w:p>
    <w:p>
      <w:pPr>
        <w:pStyle w:val="CodeBlock"/>
      </w:pPr>
      <w:r>
        <w:t># Analyse et reconstruction des index</w:t>
        <w:br/>
        <w:t>python scripts/optimize_database_indexes.py</w:t>
      </w:r>
    </w:p>
    <w:p>
      <w:pPr>
        <w:pStyle w:val="Heading2Custom"/>
      </w:pPr>
      <w:r>
        <w:t>Cache intelligent</w:t>
      </w:r>
    </w:p>
    <w:p>
      <w:r>
        <w:t>**Cache des requêtes fréquentes**</w:t>
      </w:r>
    </w:p>
    <w:p>
      <w:pPr>
        <w:pStyle w:val="CodeBlock"/>
      </w:pPr>
      <w:r>
        <w:t>from streamlit import cache_data</w:t>
        <w:br/>
        <w:t>import time</w:t>
      </w:r>
    </w:p>
    <w:p>
      <w:pPr>
        <w:pStyle w:val="CodeBlock"/>
      </w:pPr>
      <w:r>
        <w:t>@cache_data(ttl=3600)  # Cache pendant 1 heure</w:t>
        <w:br/>
        <w:t>def get_consultant_stats():</w:t>
        <w:br/>
        <w:t xml:space="preserve">    """Cache les statistiques des consultants."""</w:t>
        <w:br/>
        <w:t xml:space="preserve">    return consultant_service.get_statistics()</w:t>
      </w:r>
    </w:p>
    <w:p>
      <w:pPr>
        <w:pStyle w:val="CodeBlock"/>
      </w:pPr>
      <w:r>
        <w:t>@cache_data(ttl=1800)  # Cache pendant 30 minutes</w:t>
        <w:br/>
        <w:t>def get_skill_distribution():</w:t>
        <w:br/>
        <w:t xml:space="preserve">    """Cache la distribution des compétences."""</w:t>
        <w:br/>
        <w:t xml:space="preserve">    return analytics_service.get_skill_distribution()</w:t>
      </w:r>
    </w:p>
    <w:p>
      <w:r>
        <w:t>**Cache des données de référence**</w:t>
      </w:r>
    </w:p>
    <w:p>
      <w:pPr>
        <w:pStyle w:val="CodeBlock"/>
      </w:pPr>
      <w:r>
        <w:t>@st.cache_data</w:t>
        <w:br/>
        <w:t>def load_referentiel_competences():</w:t>
        <w:br/>
        <w:t xml:space="preserve">    """Cache le référentiel des compétences."""</w:t>
        <w:br/>
        <w:t xml:space="preserve">    return competence_service.get_all_competences()</w:t>
      </w:r>
    </w:p>
    <w:p>
      <w:pPr>
        <w:pStyle w:val="Heading2Custom"/>
      </w:pPr>
      <w:r>
        <w:t>Optimisation des requêtes</w:t>
      </w:r>
    </w:p>
    <w:p>
      <w:r>
        <w:t>**Requêtes paginées**</w:t>
      </w:r>
    </w:p>
    <w:p>
      <w:pPr>
        <w:pStyle w:val="CodeBlock"/>
      </w:pPr>
      <w:r>
        <w:t>def get_consultants_optimized(page=1, per_page=50, filters=None):</w:t>
        <w:br/>
        <w:t xml:space="preserve">    """Récupération optimisée avec pagination."""</w:t>
        <w:br/>
        <w:t xml:space="preserve">    query = session.query(Consultant)</w:t>
      </w:r>
    </w:p>
    <w:p>
      <w:pPr>
        <w:pStyle w:val="CodeBlock"/>
      </w:pPr>
      <w:r>
        <w:t xml:space="preserve">    # Application des filtres</w:t>
        <w:br/>
        <w:t xml:space="preserve">    if filters:</w:t>
        <w:br/>
        <w:t xml:space="preserve">        if filters.get('skill'):</w:t>
        <w:br/>
        <w:t xml:space="preserve">            query = query.join(Consultant.competences).filter(</w:t>
        <w:br/>
        <w:t xml:space="preserve">                Competence.nom.ilike(f"%{filters['skill']}%")</w:t>
        <w:br/>
        <w:t xml:space="preserve">            )</w:t>
        <w:br/>
        <w:t xml:space="preserve">        if filters.get('status'):</w:t>
        <w:br/>
        <w:t xml:space="preserve">            query = query.filter(Consultant.statut == filters['status'])</w:t>
      </w:r>
    </w:p>
    <w:p>
      <w:pPr>
        <w:pStyle w:val="CodeBlock"/>
      </w:pPr>
      <w:r>
        <w:t xml:space="preserve">    # Pagination</w:t>
        <w:br/>
        <w:t xml:space="preserve">    offset = (page - 1) * per_page</w:t>
        <w:br/>
        <w:t xml:space="preserve">    return query.offset(offset).limit(per_page).all()</w:t>
      </w:r>
    </w:p>
    <w:p>
      <w:r>
        <w:t>**Chargement sélectif**</w:t>
      </w:r>
    </w:p>
    <w:p>
      <w:pPr>
        <w:pStyle w:val="CodeBlock"/>
      </w:pPr>
      <w:r>
        <w:t>def get_consultant_summary(consultant_id):</w:t>
        <w:br/>
        <w:t xml:space="preserve">    """Chargement sélectif des données essentielles."""</w:t>
        <w:br/>
        <w:t xml:space="preserve">    return session.query(</w:t>
        <w:br/>
        <w:t xml:space="preserve">        Consultant.id,</w:t>
        <w:br/>
        <w:t xml:space="preserve">        Consultant.nom,</w:t>
        <w:br/>
        <w:t xml:space="preserve">        Consultant.prenom,</w:t>
        <w:br/>
        <w:t xml:space="preserve">        Consultant.email,</w:t>
        <w:br/>
        <w:t xml:space="preserve">        func.count(Competence.id).label('nb_competences')</w:t>
        <w:br/>
        <w:t xml:space="preserve">    ).join(Consultant.competences).filter(</w:t>
        <w:br/>
        <w:t xml:space="preserve">        Consultant.id == consultant_id</w:t>
        <w:br/>
        <w:t xml:space="preserve">    ).group_by(Consultant.id).first()</w:t>
      </w:r>
    </w:p>
    <w:p>
      <w:pPr>
        <w:pStyle w:val="Heading2Custom"/>
      </w:pPr>
      <w:r>
        <w:t>Monitoring des performances</w:t>
      </w:r>
    </w:p>
    <w:p>
      <w:r>
        <w:t>**Métriques clés à surveiller**</w:t>
      </w:r>
    </w:p>
    <w:p>
      <w:pPr>
        <w:pStyle w:val="Heading1Custom"/>
      </w:pPr>
    </w:p>
    <w:p>
      <w:pPr>
        <w:pStyle w:val="Heading1Custom"/>
      </w:pPr>
      <w:r>
        <w:t>- **Temps de chargement des données** : &lt; 5 secondes pour 1000 consultants</w:t>
      </w:r>
    </w:p>
    <w:p>
      <w:pPr>
        <w:pStyle w:val="CustomList"/>
      </w:pPr>
      <w:r>
        <w:t>**Temps de requête base de données** : &lt; 500ms en moyenne</w:t>
      </w:r>
    </w:p>
    <w:p>
      <w:r>
        <w:t>**Outils de monitoring**</w:t>
      </w:r>
    </w:p>
    <w:p>
      <w:pPr>
        <w:pStyle w:val="CodeBlock"/>
      </w:pPr>
      <w:r>
        <w:t>import time</w:t>
        <w:br/>
        <w:t>import logging</w:t>
      </w:r>
    </w:p>
    <w:p>
      <w:pPr>
        <w:pStyle w:val="CodeBlock"/>
      </w:pPr>
      <w:r>
        <w:t>def monitor_query_performance(func):</w:t>
        <w:br/>
        <w:t xml:space="preserve">    """Décorateur pour mesurer les performances des requêtes."""</w:t>
        <w:br/>
        <w:t xml:space="preserve">    def wrapper(*args, **kwargs):</w:t>
        <w:br/>
        <w:t xml:space="preserve">        start_time = time.time()</w:t>
        <w:br/>
        <w:t xml:space="preserve">        result = func(*args, **kwargs)</w:t>
        <w:br/>
        <w:t xml:space="preserve">        execution_time = time.time() - start_time</w:t>
      </w:r>
    </w:p>
    <w:p>
      <w:pPr>
        <w:pStyle w:val="CodeBlock"/>
      </w:pPr>
      <w:r>
        <w:t xml:space="preserve">        if execution_time &gt; 1.0:  # Log si &gt; 1 seconde</w:t>
        <w:br/>
        <w:t xml:space="preserve">            logging.warning(f"Requête lente: {func.__name__} - {execution_time:.2f}s")</w:t>
      </w:r>
    </w:p>
    <w:p>
      <w:pPr>
        <w:pStyle w:val="CodeBlock"/>
      </w:pPr>
      <w:r>
        <w:t xml:space="preserve">        return result</w:t>
        <w:br/>
        <w:t xml:space="preserve">    return wrapper</w:t>
      </w:r>
    </w:p>
    <w:p>
      <w:pPr>
        <w:pStyle w:val="CodeBlock"/>
      </w:pPr>
      <w:r>
        <w:t>@monitor_query_performance</w:t>
        <w:br/>
        <w:t>def get_consultants_with_skills():</w:t>
        <w:br/>
        <w:t xml:space="preserve">    return consultant_service.get_all_with_competences()</w:t>
      </w:r>
    </w:p>
    <w:p>
      <w:pPr>
        <w:pStyle w:val="Heading2Custom"/>
      </w:pPr>
      <w:r>
        <w:t>Maintenance préventive</w:t>
      </w:r>
    </w:p>
    <w:p>
      <w:r>
        <w:t>**Tâches automatisées**</w:t>
      </w:r>
    </w:p>
    <w:p>
      <w:pPr>
        <w:pStyle w:val="CodeBlock"/>
      </w:pPr>
      <w:r>
        <w:t># Optimisation quotidienne de la base</w:t>
        <w:br/>
        <w:t>0 2 * * * python scripts/daily_database_maintenance.py</w:t>
      </w:r>
    </w:p>
    <w:p>
      <w:pPr>
        <w:pStyle w:val="CodeBlock"/>
      </w:pPr>
      <w:r>
        <w:t># Reconstruction des index hebdomadaire</w:t>
        <w:br/>
        <w:t>0 3 * * 1 python scripts/weekly_index_rebuild.py</w:t>
      </w:r>
    </w:p>
    <w:p>
      <w:pPr>
        <w:pStyle w:val="CodeBlock"/>
      </w:pPr>
      <w:r>
        <w:t># Archive des données anciennes mensuelle</w:t>
        <w:br/>
        <w:t>0 4 1 * * python scripts/monthly_data_archive.py</w:t>
      </w:r>
    </w:p>
    <w:p>
      <w:r>
        <w:t>**Seuils d'alerte**</w:t>
      </w:r>
    </w:p>
    <w:p>
      <w:pPr>
        <w:pStyle w:val="Heading1Custom"/>
      </w:pPr>
    </w:p>
    <w:p>
      <w:pPr>
        <w:pStyle w:val="Heading1Custom"/>
      </w:pPr>
      <w:r>
        <w:t>- Taille base de données &gt; 10GB : archivage recommandé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jc w:val="center"/>
    </w:pPr>
    <w:rPr>
      <w:rFonts w:ascii="Arial" w:hAnsi="Arial"/>
      <w:b/>
      <w:sz w:val="48"/>
    </w:rPr>
  </w:style>
  <w:style w:type="paragraph" w:customStyle="1" w:styleId="Heading1Custom">
    <w:name w:val="Heading1Custom"/>
    <w:pPr>
      <w:spacing w:before="480" w:after="240"/>
    </w:pPr>
    <w:rPr>
      <w:rFonts w:ascii="Arial" w:hAnsi="Arial"/>
      <w:b/>
      <w:sz w:val="36"/>
    </w:rPr>
  </w:style>
  <w:style w:type="paragraph" w:customStyle="1" w:styleId="Heading2Custom">
    <w:name w:val="Heading2Custom"/>
    <w:pPr>
      <w:spacing w:before="360" w:after="160"/>
    </w:pPr>
    <w:rPr>
      <w:rFonts w:ascii="Arial" w:hAnsi="Arial"/>
      <w:b/>
      <w:sz w:val="32"/>
    </w:rPr>
  </w:style>
  <w:style w:type="paragraph" w:customStyle="1" w:styleId="Heading3Custom">
    <w:name w:val="Heading3Custom"/>
    <w:pPr>
      <w:spacing w:before="280" w:after="120"/>
    </w:pPr>
    <w:rPr>
      <w:rFonts w:ascii="Arial" w:hAnsi="Arial"/>
      <w:b/>
      <w:sz w:val="28"/>
    </w:rPr>
  </w:style>
  <w:style w:type="paragraph" w:customStyle="1" w:styleId="CodeBlock">
    <w:name w:val="CodeBlock"/>
    <w:pPr>
      <w:ind w:left="360"/>
    </w:pPr>
    <w:rPr>
      <w:rFonts w:ascii="Courier New" w:hAnsi="Courier New"/>
      <w:sz w:val="20"/>
    </w:rPr>
  </w:style>
  <w:style w:type="paragraph" w:customStyle="1" w:styleId="CustomList">
    <w:name w:val="CustomList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