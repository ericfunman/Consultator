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du Code</w:t>
      </w:r>
    </w:p>
    <w:p>
      <w:pPr>
        <w:pStyle w:val="Subtitle"/>
        <w:jc w:val="center"/>
      </w:pPr>
      <w:r>
        <w:t>Consultator - Application de Gestion</w:t>
      </w:r>
    </w:p>
    <w:p/>
    <w:p>
      <w:pPr>
        <w:jc w:val="center"/>
      </w:pPr>
      <w:r>
        <w:rPr>
          <w:b w:val="0"/>
        </w:rPr>
        <w:t>Analyse complète de la qualité du code</w:t>
        <w:br/>
      </w:r>
      <w:r>
        <w:rPr>
          <w:b w:val="0"/>
        </w:rPr>
        <w:t>Métriques, sécurité et recommandations d'amélioration</w:t>
        <w:br/>
      </w:r>
      <w:r>
        <w:rPr>
          <w:b w:val="0"/>
        </w:rPr>
        <w:t>Généré automatiquement</w:t>
      </w:r>
    </w:p>
    <w:p/>
    <w:p>
      <w:pPr>
        <w:jc w:val="center"/>
      </w:pPr>
      <w:r>
        <w:rPr>
          <w:b/>
        </w:rPr>
        <w:t>Version 1.0.0</w:t>
        <w:br/>
      </w:r>
      <w:r>
        <w:rPr>
          <w:b w:val="0"/>
        </w:rPr>
        <w:t>Généré le 15/09/2025 à 15:35:17</w:t>
        <w:br/>
      </w:r>
      <w:r>
        <w:rPr>
          <w:b w:val="0"/>
        </w:rPr>
        <w:t>Branche: Master</w:t>
      </w:r>
    </w:p>
    <w:p>
      <w:r>
        <w:br w:type="page"/>
      </w:r>
    </w:p>
    <w:p>
      <w:pPr>
        <w:pStyle w:val="Title"/>
        <w:jc w:val="center"/>
      </w:pPr>
      <w:r>
        <w:t>📊 RAPPORT DE QUALITÉ DU CODE - CONSULTATOR</w:t>
      </w:r>
    </w:p>
    <w:p/>
    <w:p>
      <w:r/>
      <w:r>
        <w:rPr>
          <w:b/>
        </w:rPr>
        <w:t>Date de génération:</w:t>
      </w:r>
      <w:r>
        <w:t xml:space="preserve"> 15/09/2025 15:34:59</w:t>
      </w:r>
    </w:p>
    <w:p>
      <w:r/>
      <w:r>
        <w:rPr>
          <w:b/>
        </w:rPr>
        <w:t>Version analysée:</w:t>
      </w:r>
      <w:r>
        <w:t xml:space="preserve"> Master Branch</w:t>
      </w:r>
    </w:p>
    <w:p/>
    <w:p>
      <w:pPr>
        <w:pStyle w:val="Heading1Custom"/>
      </w:pPr>
      <w:r>
        <w:t>📈 MÉTRIQUES GLOBALES</w:t>
      </w:r>
    </w:p>
    <w:p/>
    <w:p>
      <w:pPr>
        <w:pStyle w:val="Heading2Custom"/>
      </w:pPr>
      <w:r>
        <w:t>📁 Structure du projet</w:t>
      </w:r>
    </w:p>
    <w:p>
      <w:pPr>
        <w:pStyle w:val="ListBullet"/>
      </w:pPr>
      <w:r>
        <w:t>**Total fichiers:** 225</w:t>
      </w:r>
    </w:p>
    <w:p>
      <w:pPr>
        <w:pStyle w:val="ListBullet"/>
      </w:pPr>
      <w:r>
        <w:t>**Fichiers Python:** 162</w:t>
      </w:r>
    </w:p>
    <w:p>
      <w:pPr>
        <w:pStyle w:val="ListBullet"/>
      </w:pPr>
      <w:r>
        <w:t>**Fichiers de test:** 47</w:t>
      </w:r>
    </w:p>
    <w:p>
      <w:pPr>
        <w:pStyle w:val="ListBullet"/>
      </w:pPr>
      <w:r>
        <w:t>**Ratio test/code:** 0.41</w:t>
      </w:r>
    </w:p>
    <w:p/>
    <w:p>
      <w:pPr>
        <w:pStyle w:val="Heading2Custom"/>
      </w:pPr>
      <w:r>
        <w:t>📝 Métriques de code</w:t>
      </w:r>
    </w:p>
    <w:p>
      <w:pPr>
        <w:pStyle w:val="ListBullet"/>
      </w:pPr>
      <w:r>
        <w:t>**Lignes totales:** 0</w:t>
      </w:r>
    </w:p>
    <w:p>
      <w:pPr>
        <w:pStyle w:val="ListBullet"/>
      </w:pPr>
      <w:r>
        <w:t>**Lignes de code:** 41,972</w:t>
      </w:r>
    </w:p>
    <w:p>
      <w:pPr>
        <w:pStyle w:val="ListBullet"/>
      </w:pPr>
      <w:r>
        <w:t>**Lignes vides:** 9,587</w:t>
      </w:r>
    </w:p>
    <w:p>
      <w:pPr>
        <w:pStyle w:val="ListBullet"/>
      </w:pPr>
      <w:r>
        <w:t>**Commentaires:** 3,672</w:t>
      </w:r>
    </w:p>
    <w:p>
      <w:pPr>
        <w:pStyle w:val="ListBullet"/>
      </w:pPr>
      <w:r>
        <w:t>**Ratio commentaires/code:** 8.75%</w:t>
      </w:r>
    </w:p>
    <w:p/>
    <w:p>
      <w:pPr>
        <w:pStyle w:val="Heading2Custom"/>
      </w:pPr>
      <w:r>
        <w:t>🏗️ Architecture</w:t>
      </w:r>
    </w:p>
    <w:p>
      <w:pPr>
        <w:pStyle w:val="ListBullet"/>
      </w:pPr>
      <w:r>
        <w:t>**Fonctions:** 1247</w:t>
      </w:r>
    </w:p>
    <w:p>
      <w:pPr>
        <w:pStyle w:val="ListBullet"/>
      </w:pPr>
      <w:r>
        <w:t>**Classes:** 113</w:t>
      </w:r>
    </w:p>
    <w:p>
      <w:pPr>
        <w:pStyle w:val="ListBullet"/>
      </w:pPr>
      <w:r>
        <w:t>**Imports:** 1272</w:t>
      </w:r>
    </w:p>
    <w:p>
      <w:pPr>
        <w:pStyle w:val="ListBullet"/>
      </w:pPr>
      <w:r>
        <w:t>**Complexité moyenne:** 0.14 warnings/fonction</w:t>
      </w:r>
    </w:p>
    <w:p/>
    <w:p>
      <w:pPr>
        <w:pStyle w:val="Heading1Custom"/>
      </w:pPr>
      <w:r>
        <w:t>🔒 SÉCURITÉ</w:t>
      </w:r>
    </w:p>
    <w:p/>
    <w:p>
      <w:pPr>
        <w:pStyle w:val="Heading2Custom"/>
      </w:pPr>
      <w:r>
        <w:t>⚠️ Problèmes de sécurité détectés: 20</w:t>
      </w:r>
    </w:p>
    <w:p/>
    <w:p>
      <w:r/>
      <w:r>
        <w:rPr>
          <w:b/>
        </w:rPr>
        <w:t>Par sévérité:</w:t>
      </w:r>
      <w:r/>
    </w:p>
    <w:p>
      <w:pPr>
        <w:pStyle w:val="ListBullet"/>
      </w:pPr>
      <w:r>
        <w:t>🔴 Critique: 0</w:t>
      </w:r>
    </w:p>
    <w:p>
      <w:pPr>
        <w:pStyle w:val="ListBullet"/>
      </w:pPr>
      <w:r>
        <w:t>🟠 Haute: 5</w:t>
      </w:r>
    </w:p>
    <w:p>
      <w:pPr>
        <w:pStyle w:val="ListBullet"/>
      </w:pPr>
      <w:r>
        <w:t>🟡 Moyenne: 15</w:t>
      </w:r>
    </w:p>
    <w:p>
      <w:pPr>
        <w:pStyle w:val="ListBullet"/>
      </w:pPr>
      <w:r>
        <w:t>🟢 Faible: 0</w:t>
      </w:r>
    </w:p>
    <w:p/>
    <w:p>
      <w:pPr>
        <w:pStyle w:val="Heading2Custom"/>
      </w:pPr>
      <w:r>
        <w:t>HARDCODED_SECRET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Secret potentiellement codé en dur</w:t>
      </w:r>
    </w:p>
    <w:p>
      <w:pPr>
        <w:pStyle w:val="ListBullet"/>
      </w:pPr>
      <w:r>
        <w:t>**Fichier:** .\enhance_tests_coverage.py</w:t>
      </w:r>
    </w:p>
    <w:p/>
    <w:p>
      <w:pPr>
        <w:pStyle w:val="Heading2Custom"/>
      </w:pPr>
      <w:r>
        <w:t>SQL_INJECTION</w:t>
      </w:r>
    </w:p>
    <w:p>
      <w:pPr>
        <w:pStyle w:val="ListBullet"/>
      </w:pPr>
      <w:r>
        <w:t>**Sévérité:** HIGH</w:t>
      </w:r>
    </w:p>
    <w:p>
      <w:pPr>
        <w:pStyle w:val="ListBullet"/>
      </w:pPr>
      <w:r>
        <w:t>**Description:** Possible injection SQL détectée</w:t>
      </w:r>
    </w:p>
    <w:p>
      <w:pPr>
        <w:pStyle w:val="ListBullet"/>
      </w:pPr>
      <w:r>
        <w:t>**Fichier:** .\generate_quality_report.py</w:t>
      </w:r>
    </w:p>
    <w:p/>
    <w:p>
      <w:pPr>
        <w:pStyle w:val="Heading2Custom"/>
      </w:pPr>
      <w:r>
        <w:t>CODE_INJECTION</w:t>
      </w:r>
    </w:p>
    <w:p>
      <w:pPr>
        <w:pStyle w:val="ListBullet"/>
      </w:pPr>
      <w:r>
        <w:t>**Sévérité:** HIGH</w:t>
      </w:r>
    </w:p>
    <w:p>
      <w:pPr>
        <w:pStyle w:val="ListBullet"/>
      </w:pPr>
      <w:r>
        <w:t>**Description:** Usage de eval() détecté</w:t>
      </w:r>
    </w:p>
    <w:p>
      <w:pPr>
        <w:pStyle w:val="ListBullet"/>
      </w:pPr>
      <w:r>
        <w:t>**Fichier:** .\generate_quality_report.py</w:t>
      </w:r>
    </w:p>
    <w:p/>
    <w:p>
      <w:pPr>
        <w:pStyle w:val="Heading2Custom"/>
      </w:pPr>
      <w:r>
        <w:t>INSECURE_DESERIALIZATION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Usage de pickle détecté (risque de désérialisation)</w:t>
      </w:r>
    </w:p>
    <w:p>
      <w:pPr>
        <w:pStyle w:val="ListBullet"/>
      </w:pPr>
      <w:r>
        <w:t>**Fichier:** .\generate_quality_report.py</w:t>
      </w:r>
    </w:p>
    <w:p/>
    <w:p>
      <w:pPr>
        <w:pStyle w:val="Heading2Custom"/>
      </w:pPr>
      <w:r>
        <w:t>SQL_INJECTION</w:t>
      </w:r>
    </w:p>
    <w:p>
      <w:pPr>
        <w:pStyle w:val="ListBullet"/>
      </w:pPr>
      <w:r>
        <w:t>**Sévérité:** HIGH</w:t>
      </w:r>
    </w:p>
    <w:p>
      <w:pPr>
        <w:pStyle w:val="ListBullet"/>
      </w:pPr>
      <w:r>
        <w:t>**Description:** Possible injection SQL détectée</w:t>
      </w:r>
    </w:p>
    <w:p>
      <w:pPr>
        <w:pStyle w:val="ListBullet"/>
      </w:pPr>
      <w:r>
        <w:t>**Fichier:** .\generate_quality_report_final.py</w:t>
      </w:r>
    </w:p>
    <w:p/>
    <w:p>
      <w:pPr>
        <w:pStyle w:val="Heading2Custom"/>
      </w:pPr>
      <w:r>
        <w:t>CODE_INJECTION</w:t>
      </w:r>
    </w:p>
    <w:p>
      <w:pPr>
        <w:pStyle w:val="ListBullet"/>
      </w:pPr>
      <w:r>
        <w:t>**Sévérité:** HIGH</w:t>
      </w:r>
    </w:p>
    <w:p>
      <w:pPr>
        <w:pStyle w:val="ListBullet"/>
      </w:pPr>
      <w:r>
        <w:t>**Description:** Usage de eval() détecté</w:t>
      </w:r>
    </w:p>
    <w:p>
      <w:pPr>
        <w:pStyle w:val="ListBullet"/>
      </w:pPr>
      <w:r>
        <w:t>**Fichier:** .\generate_word_report.py</w:t>
      </w:r>
    </w:p>
    <w:p/>
    <w:p>
      <w:pPr>
        <w:pStyle w:val="Heading2Custom"/>
      </w:pPr>
      <w:r>
        <w:t>HARDCODED_SECRET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Secret potentiellement codé en dur</w:t>
      </w:r>
    </w:p>
    <w:p>
      <w:pPr>
        <w:pStyle w:val="ListBullet"/>
      </w:pPr>
      <w:r>
        <w:t>**Fichier:** .\sonar_integration.py</w:t>
      </w:r>
    </w:p>
    <w:p/>
    <w:p>
      <w:pPr>
        <w:pStyle w:val="Heading2Custom"/>
      </w:pPr>
      <w:r>
        <w:t>HARDCODED_SECRET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Secret potentiellement codé en dur</w:t>
      </w:r>
    </w:p>
    <w:p>
      <w:pPr>
        <w:pStyle w:val="ListBullet"/>
      </w:pPr>
      <w:r>
        <w:t>**Fichier:** .\app\pages_modules\business_managers.py</w:t>
      </w:r>
    </w:p>
    <w:p/>
    <w:p>
      <w:pPr>
        <w:pStyle w:val="Heading2Custom"/>
      </w:pPr>
      <w:r>
        <w:t>HARDCODED_SECRET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Secret potentiellement codé en dur</w:t>
      </w:r>
    </w:p>
    <w:p>
      <w:pPr>
        <w:pStyle w:val="ListBullet"/>
      </w:pPr>
      <w:r>
        <w:t>**Fichier:** .\app\pages_modules\consultants.py</w:t>
      </w:r>
    </w:p>
    <w:p/>
    <w:p>
      <w:pPr>
        <w:pStyle w:val="Heading2Custom"/>
      </w:pPr>
      <w:r>
        <w:t>HARDCODED_SECRET</w:t>
      </w:r>
    </w:p>
    <w:p>
      <w:pPr>
        <w:pStyle w:val="ListBullet"/>
      </w:pPr>
      <w:r>
        <w:t>**Sévérité:** MEDIUM</w:t>
      </w:r>
    </w:p>
    <w:p>
      <w:pPr>
        <w:pStyle w:val="ListBullet"/>
      </w:pPr>
      <w:r>
        <w:t>**Description:** Secret potentiellement codé en dur</w:t>
      </w:r>
    </w:p>
    <w:p>
      <w:pPr>
        <w:pStyle w:val="ListBullet"/>
      </w:pPr>
      <w:r>
        <w:t>**Fichier:** .\app\pages_modules\consultants_clean.py</w:t>
      </w:r>
    </w:p>
    <w:p/>
    <w:p>
      <w:pPr>
        <w:pStyle w:val="Heading1Custom"/>
      </w:pPr>
      <w:r>
        <w:t>🧹 QUALITÉ DU CODE</w:t>
      </w:r>
    </w:p>
    <w:p/>
    <w:p>
      <w:pPr>
        <w:pStyle w:val="Heading2Custom"/>
      </w:pPr>
      <w:r>
        <w:t>⚠️ Problèmes de qualité détectés: {len(analysis_results['code_quality_issues'])}</w:t>
      </w:r>
    </w:p>
    <w:p/>
    <w:p>
      <w:r/>
      <w:r>
        <w:rPr>
          <w:b/>
        </w:rPr>
        <w:t>Par sévérité:</w:t>
      </w:r>
      <w:r/>
    </w:p>
    <w:p>
      <w:pPr>
        <w:pStyle w:val="ListBullet"/>
      </w:pPr>
      <w:r>
        <w:t>🔴 Critique: 0</w:t>
      </w:r>
    </w:p>
    <w:p>
      <w:pPr>
        <w:pStyle w:val="ListBullet"/>
      </w:pPr>
      <w:r>
        <w:t>🟠 Haute: 0</w:t>
      </w:r>
    </w:p>
    <w:p>
      <w:pPr>
        <w:pStyle w:val="ListBullet"/>
      </w:pPr>
      <w:r>
        <w:t>🟡 Moyenne: 0</w:t>
      </w:r>
    </w:p>
    <w:p>
      <w:pPr>
        <w:pStyle w:val="ListBullet"/>
      </w:pPr>
      <w:r>
        <w:t>🟢 Faible: 550</w:t>
      </w:r>
    </w:p>
    <w:p/>
    <w:p>
      <w:pPr>
        <w:pStyle w:val="Heading2Custom"/>
      </w:pPr>
      <w:r>
        <w:t>LINE_TOO_LONG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Ligne trop longue (141 caractères)</w:t>
      </w:r>
    </w:p>
    <w:p>
      <w:pPr>
        <w:pStyle w:val="ListBullet"/>
      </w:pPr>
      <w:r>
        <w:t>**Fichier:** .\analyze_docstrings_detailed.py</w:t>
      </w:r>
    </w:p>
    <w:p>
      <w:pPr>
        <w:pStyle w:val="ListBullet"/>
      </w:pPr>
      <w:r>
        <w:t>**Ligne:** 57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os</w:t>
      </w:r>
    </w:p>
    <w:p>
      <w:pPr>
        <w:pStyle w:val="ListBullet"/>
      </w:pPr>
      <w:r>
        <w:t>**Fichier:** .\analyze_docstrings_detailed.py</w:t>
      </w:r>
    </w:p>
    <w:p>
      <w:pPr>
        <w:pStyle w:val="ListBullet"/>
      </w:pPr>
      <w:r>
        <w:t>**Ligne:** 2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Path</w:t>
      </w:r>
    </w:p>
    <w:p>
      <w:pPr>
        <w:pStyle w:val="ListBullet"/>
      </w:pPr>
      <w:r>
        <w:t>**Fichier:** .\analyze_docstrings_detailed.py</w:t>
      </w:r>
    </w:p>
    <w:p>
      <w:pPr>
        <w:pStyle w:val="ListBullet"/>
      </w:pPr>
      <w:r>
        <w:t>**Ligne:** 3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os</w:t>
      </w:r>
    </w:p>
    <w:p>
      <w:pPr>
        <w:pStyle w:val="ListBullet"/>
      </w:pPr>
      <w:r>
        <w:t>**Fichier:** .\analyze_documentation.py</w:t>
      </w:r>
    </w:p>
    <w:p>
      <w:pPr>
        <w:pStyle w:val="ListBullet"/>
      </w:pPr>
      <w:r>
        <w:t>**Ligne:** 7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ast</w:t>
      </w:r>
    </w:p>
    <w:p>
      <w:pPr>
        <w:pStyle w:val="ListBullet"/>
      </w:pPr>
      <w:r>
        <w:t>**Fichier:** .\analyze_documentation.py</w:t>
      </w:r>
    </w:p>
    <w:p>
      <w:pPr>
        <w:pStyle w:val="ListBullet"/>
      </w:pPr>
      <w:r>
        <w:t>**Ligne:** 9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Path</w:t>
      </w:r>
    </w:p>
    <w:p>
      <w:pPr>
        <w:pStyle w:val="ListBullet"/>
      </w:pPr>
      <w:r>
        <w:t>**Fichier:** .\analyze_documentation.py</w:t>
      </w:r>
    </w:p>
    <w:p>
      <w:pPr>
        <w:pStyle w:val="ListBullet"/>
      </w:pPr>
      <w:r>
        <w:t>**Ligne:** 10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Dict</w:t>
      </w:r>
    </w:p>
    <w:p>
      <w:pPr>
        <w:pStyle w:val="ListBullet"/>
      </w:pPr>
      <w:r>
        <w:t>**Fichier:** .\analyze_documentation.py</w:t>
      </w:r>
    </w:p>
    <w:p>
      <w:pPr>
        <w:pStyle w:val="ListBullet"/>
      </w:pPr>
      <w:r>
        <w:t>**Ligne:** 11</w:t>
      </w:r>
    </w:p>
    <w:p/>
    <w:p>
      <w:pPr>
        <w:pStyle w:val="Heading2Custom"/>
      </w:pPr>
      <w:r>
        <w:t>LINE_TOO_LONG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Ligne trop longue (144 caractères)</w:t>
      </w:r>
    </w:p>
    <w:p>
      <w:pPr>
        <w:pStyle w:val="ListBullet"/>
      </w:pPr>
      <w:r>
        <w:t>**Fichier:** .\analyze_documentation_complete.py</w:t>
      </w:r>
    </w:p>
    <w:p>
      <w:pPr>
        <w:pStyle w:val="ListBullet"/>
      </w:pPr>
      <w:r>
        <w:t>**Ligne:** 88</w:t>
      </w:r>
    </w:p>
    <w:p/>
    <w:p>
      <w:pPr>
        <w:pStyle w:val="Heading2Custom"/>
      </w:pPr>
      <w:r>
        <w:t>LINE_TOO_LONG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Ligne trop longue (140 caractères)</w:t>
      </w:r>
    </w:p>
    <w:p>
      <w:pPr>
        <w:pStyle w:val="ListBullet"/>
      </w:pPr>
      <w:r>
        <w:t>**Fichier:** .\analyze_documentation_complete.py</w:t>
      </w:r>
    </w:p>
    <w:p>
      <w:pPr>
        <w:pStyle w:val="ListBullet"/>
      </w:pPr>
      <w:r>
        <w:t>**Ligne:** 92</w:t>
      </w:r>
    </w:p>
    <w:p/>
    <w:p>
      <w:pPr>
        <w:pStyle w:val="Heading2Custom"/>
      </w:pPr>
      <w:r>
        <w:t>UNUSED_IMPORT</w:t>
      </w:r>
    </w:p>
    <w:p>
      <w:pPr>
        <w:pStyle w:val="ListBullet"/>
      </w:pPr>
      <w:r>
        <w:t>**Sévérité:** LOW</w:t>
      </w:r>
    </w:p>
    <w:p>
      <w:pPr>
        <w:pStyle w:val="ListBullet"/>
      </w:pPr>
      <w:r>
        <w:t>**Description:** Import potentiellement non utilisé: ast</w:t>
      </w:r>
    </w:p>
    <w:p>
      <w:pPr>
        <w:pStyle w:val="ListBullet"/>
      </w:pPr>
      <w:r>
        <w:t>**Fichier:** .\analyze_documentation_complete.py</w:t>
      </w:r>
    </w:p>
    <w:p>
      <w:pPr>
        <w:pStyle w:val="ListBullet"/>
      </w:pPr>
      <w:r>
        <w:t>**Ligne:** 1</w:t>
      </w:r>
    </w:p>
    <w:p/>
    <w:p>
      <w:pPr>
        <w:pStyle w:val="Heading1Custom"/>
      </w:pPr>
      <w:r>
        <w:t>🎯 RECOMMANDATIONS D'AMÉLIORATION</w:t>
      </w:r>
    </w:p>
    <w:p/>
    <w:p>
      <w:pPr>
        <w:pStyle w:val="Heading2Custom"/>
      </w:pPr>
      <w:r>
        <w:t>🔴 PRIORITÉ HAUTE</w:t>
      </w:r>
    </w:p>
    <w:p/>
    <w:p>
      <w:r>
        <w:t xml:space="preserve">1. </w:t>
      </w:r>
      <w:r>
        <w:rPr>
          <w:b/>
        </w:rPr>
        <w:t>Sécurité</w:t>
      </w:r>
      <w:r/>
    </w:p>
    <w:p>
      <w:pPr>
        <w:pStyle w:val="ListBullet"/>
      </w:pPr>
      <w:r>
        <w:t>Supprimer les secrets codés en dur</w:t>
      </w:r>
    </w:p>
    <w:p>
      <w:pPr>
        <w:pStyle w:val="ListBullet"/>
      </w:pPr>
      <w:r>
        <w:t>Remplacer eval() par des alternatives sûres</w:t>
      </w:r>
    </w:p>
    <w:p>
      <w:pPr>
        <w:pStyle w:val="ListBullet"/>
      </w:pPr>
      <w:r>
        <w:t>Sécuriser la désérialisation pickle</w:t>
      </w:r>
    </w:p>
    <w:p>
      <w:pPr>
        <w:pStyle w:val="ListBullet"/>
      </w:pPr>
      <w:r>
        <w:t>Implémenter une validation d'entrée robuste</w:t>
      </w:r>
    </w:p>
    <w:p/>
    <w:p>
      <w:r>
        <w:t xml:space="preserve">2. </w:t>
      </w:r>
      <w:r>
        <w:rPr>
          <w:b/>
        </w:rPr>
        <w:t>Performance</w:t>
      </w:r>
      <w:r/>
    </w:p>
    <w:p>
      <w:pPr>
        <w:pStyle w:val="ListBullet"/>
      </w:pPr>
      <w:r>
        <w:t>Optimiser les fonctions complexes (&gt;10 décisions)</w:t>
      </w:r>
    </w:p>
    <w:p>
      <w:pPr>
        <w:pStyle w:val="ListBullet"/>
      </w:pPr>
      <w:r>
        <w:t>Implémenter la mise en cache pour les requêtes fréquentes</w:t>
      </w:r>
    </w:p>
    <w:p>
      <w:pPr>
        <w:pStyle w:val="ListBullet"/>
      </w:pPr>
      <w:r>
        <w:t>Réduire la taille des fonctions longues (&gt;50 lignes)</w:t>
      </w:r>
    </w:p>
    <w:p/>
    <w:p>
      <w:pPr>
        <w:pStyle w:val="Heading2Custom"/>
      </w:pPr>
      <w:r>
        <w:t>🟡 PRIORITÉ MOYENNE</w:t>
      </w:r>
    </w:p>
    <w:p/>
    <w:p>
      <w:r>
        <w:t xml:space="preserve">3. </w:t>
      </w:r>
      <w:r>
        <w:rPr>
          <w:b/>
        </w:rPr>
        <w:t>Maintenabilité</w:t>
      </w:r>
      <w:r/>
    </w:p>
    <w:p>
      <w:pPr>
        <w:pStyle w:val="ListBullet"/>
      </w:pPr>
      <w:r>
        <w:t>Réduire la longueur des lignes (&gt;120 caractères)</w:t>
      </w:r>
    </w:p>
    <w:p>
      <w:pPr>
        <w:pStyle w:val="ListBullet"/>
      </w:pPr>
      <w:r>
        <w:t>Supprimer les imports non utilisés</w:t>
      </w:r>
    </w:p>
    <w:p>
      <w:pPr>
        <w:pStyle w:val="ListBullet"/>
      </w:pPr>
      <w:r>
        <w:t>Améliorer la couverture de tests (actuellement ~{metrics['test_files']/max(metrics['python_files']-metrics['test_files'], 1)*100:.1f}%)</w:t>
      </w:r>
    </w:p>
    <w:p/>
    <w:p>
      <w:r>
        <w:t xml:space="preserve">4. </w:t>
      </w:r>
      <w:r>
        <w:rPr>
          <w:b/>
        </w:rPr>
        <w:t>Documentation</w:t>
      </w:r>
      <w:r/>
    </w:p>
    <w:p>
      <w:pPr>
        <w:pStyle w:val="ListBullet"/>
      </w:pPr>
      <w:r>
        <w:t>Augmenter le ratio commentaires/code (actuellement {metrics['comment_lines']/max(metrics['code_lines'], 1):.1%})</w:t>
      </w:r>
    </w:p>
    <w:p>
      <w:pPr>
        <w:pStyle w:val="ListBullet"/>
      </w:pPr>
      <w:r>
        <w:t>Documenter les fonctions complexes</w:t>
      </w:r>
    </w:p>
    <w:p>
      <w:pPr>
        <w:pStyle w:val="ListBullet"/>
      </w:pPr>
      <w:r>
        <w:t>Créer une documentation API</w:t>
      </w:r>
    </w:p>
    <w:p/>
    <w:p>
      <w:pPr>
        <w:pStyle w:val="Heading2Custom"/>
      </w:pPr>
      <w:r>
        <w:t>🟢 PRIORITÉ FAIBLE</w:t>
      </w:r>
    </w:p>
    <w:p/>
    <w:p>
      <w:r>
        <w:t xml:space="preserve">5. </w:t>
      </w:r>
      <w:r>
        <w:rPr>
          <w:b/>
        </w:rPr>
        <w:t>Standards</w:t>
      </w:r>
      <w:r/>
    </w:p>
    <w:p>
      <w:pPr>
        <w:pStyle w:val="ListBullet"/>
      </w:pPr>
      <w:r>
        <w:t>Uniformiser le style de code (PEP 8)</w:t>
      </w:r>
    </w:p>
    <w:p>
      <w:pPr>
        <w:pStyle w:val="ListBullet"/>
      </w:pPr>
      <w:r>
        <w:t>Implémenter des types hints complets</w:t>
      </w:r>
    </w:p>
    <w:p>
      <w:pPr>
        <w:pStyle w:val="ListBullet"/>
      </w:pPr>
      <w:r>
        <w:t>Configurer des hooks pre-commit</w:t>
      </w:r>
    </w:p>
    <w:p/>
    <w:p>
      <w:pPr>
        <w:pStyle w:val="Heading1Custom"/>
      </w:pPr>
      <w:r>
        <w:t>📊 SCORES DE QUALITÉ</w:t>
      </w:r>
    </w:p>
    <w:p/>
    <w:p>
      <w:pPr>
        <w:pStyle w:val="Heading2Custom"/>
      </w:pPr>
      <w:r>
        <w:t>Sécurité: {'🔴 CRITIQUE' if len(analysis_results['security_findings']) &gt; 5 else '🟠 À AMÉLIORER' if len(analysis_results['security_findings']) &gt; 0 else '🟢 BON'}</w:t>
      </w:r>
    </w:p>
    <w:p/>
    <w:p>
      <w:pPr>
        <w:pStyle w:val="Heading2Custom"/>
      </w:pPr>
      <w:r>
        <w:t>Maintenabilité: {'🔴 À RÉFACTORER' if metrics['complexity_warnings'] &gt; 20 else '🟠 À OPTIMISER' if metrics['complexity_warnings'] &gt; 10 else '🟢 BONNE'}</w:t>
      </w:r>
    </w:p>
    <w:p/>
    <w:p>
      <w:pPr>
        <w:pStyle w:val="Heading2Custom"/>
      </w:pPr>
      <w:r>
        <w:t>Testabilité: {'🔴 INSUFFISANTE' if metrics['test_files']/max(metrics['python_files']-metrics['test_files'], 1) &lt; 0.5 else '🟠 À AMÉLIORER' if metrics['test_files']/max(metrics['python_files']-metrics['test_files'], 1) &lt; 0.8 else '🟢 EXCELLENTE'}</w:t>
      </w:r>
    </w:p>
    <w:p/>
    <w:p>
      <w:pPr>
        <w:pStyle w:val="Heading2Custom"/>
      </w:pPr>
      <w:r>
        <w:t>Documentation: {'🔴 INSUFFISANTE' if metrics['comment_lines']/max(metrics['code_lines'], 1) &lt; 0.1 else '🟠 À AMÉLIORER' if metrics['comment_lines']/max(metrics['code_lines'], 1) &lt; 0.2 else '🟢 EXCELLENTE'}</w:t>
      </w:r>
    </w:p>
    <w:p/>
    <w:p>
      <w:r>
        <w:t>---</w:t>
      </w:r>
    </w:p>
    <w:p/>
    <w:p>
      <w:r/>
      <w:r>
        <w:rPr>
          <w:i/>
        </w:rPr>
        <w:t>Rapport généré automatiquement par l'analyseur de qualité du code</w:t>
      </w:r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F77B4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595959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pPr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spacing w:before="280" w:after="120"/>
    </w:pPr>
    <w:rPr>
      <w:rFonts w:ascii="Arial" w:hAnsi="Arial"/>
      <w:b/>
      <w:color w:val="1F77B4"/>
      <w:sz w:val="28"/>
    </w:rPr>
  </w:style>
  <w:style w:type="paragraph" w:customStyle="1" w:styleId="CodeBlock">
    <w:name w:val="CodeBlock"/>
    <w:pPr>
      <w:spacing w:before="120" w:after="120"/>
      <w:ind w:left="432" w:right="432"/>
    </w:pPr>
    <w:rPr>
      <w:rFonts w:ascii="Consolas" w:hAnsi="Consolas"/>
      <w:color w:val="404040"/>
      <w:sz w:val="18"/>
    </w:rPr>
  </w:style>
  <w:style w:type="paragraph" w:customStyle="1" w:styleId="MetricStyle">
    <w:name w:val="MetricStyle"/>
    <w:pPr>
      <w:ind w:left="288"/>
    </w:pPr>
    <w:rPr>
      <w:rFonts w:ascii="Arial" w:hAnsi="Arial"/>
      <w:sz w:val="22"/>
    </w:rPr>
  </w:style>
  <w:style w:type="paragraph" w:customStyle="1" w:styleId="ScoreStyle">
    <w:name w:val="ScoreStyle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